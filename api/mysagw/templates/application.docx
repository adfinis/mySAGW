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contextualSpacing w:val="false"/>
        <w:jc w:val="center"/>
        <w:rPr>
          <w:rFonts w:ascii="Helvetica" w:hAnsi="Helvetica"/>
        </w:rPr>
      </w:pPr>
      <w:r>
        <w:rPr>
          <w:rFonts w:ascii="Helvetica" w:hAnsi="Helvetica"/>
        </w:rPr>
        <w:t>{{ name }}</w:t>
      </w:r>
    </w:p>
    <w:p>
      <w:pPr>
        <w:pStyle w:val="Subtitle"/>
        <w:jc w:val="center"/>
        <w:rPr>
          <w:rFonts w:ascii="Helvetica" w:hAnsi="Helvetica"/>
        </w:rPr>
      </w:pPr>
      <w:r>
        <w:rPr>
          <w:rFonts w:ascii="Helvetica" w:hAnsi="Helvetica"/>
        </w:rPr>
        <w:t>{{ dossier_nr }}</w:t>
      </w:r>
    </w:p>
    <w:p>
      <w:pPr>
        <w:pStyle w:val="BodyText"/>
        <w:rPr>
          <w:rFonts w:ascii="Helvetica" w:hAnsi="Helvetica" w:cs="Arial"/>
          <w:sz w:val="48"/>
          <w:szCs w:val="48"/>
          <w:lang w:val="en-US" w:eastAsia="zh-CN" w:bidi="hi-IN"/>
        </w:rPr>
      </w:pPr>
      <w:r>
        <w:rPr>
          <w:rFonts w:cs="Arial" w:ascii="Helvetica" w:hAnsi="Helvetica"/>
          <w:sz w:val="48"/>
          <w:szCs w:val="48"/>
          <w:lang w:val="en-US" w:eastAsia="zh-CN" w:bidi="hi-IN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58" w:type="dxa"/>
          <w:bottom w:w="115" w:type="dxa"/>
          <w:end w:w="58" w:type="dxa"/>
        </w:tblCellMar>
      </w:tblPr>
      <w:tblGrid>
        <w:gridCol w:w="3441"/>
        <w:gridCol w:w="5628"/>
      </w:tblGrid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0"/>
              <w:contextualSpacing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{%tr </w:t>
            </w:r>
            <w:r>
              <w:rPr>
                <w:rFonts w:ascii="Helvetica" w:hAnsi="Helvetica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Helvetica" w:hAnsi="Helvetica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441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contextualSpacing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62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Helvetica" w:hAnsi="Helvetica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Helvetica" w:hAnsi="Helvetica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pacing w:before="0" w:after="0"/>
              <w:ind w:hanging="0" w:start="0"/>
              <w:contextualSpacing/>
              <w:rPr>
                <w:color w:themeColor="accent1" w:val="1E3241"/>
              </w:rPr>
            </w:pP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>
                <w:color w:themeColor="accent1" w:val="1E3241"/>
              </w:rPr>
            </w:pP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>
                <w:rFonts w:ascii="Helvetica" w:hAnsi="Helvetica"/>
                <w:color w:themeColor="accent1" w:val="55308D"/>
                <w:sz w:val="18"/>
                <w:szCs w:val="18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start"/>
              <w:tblInd w:w="5" w:type="dxa"/>
              <w:tblLayout w:type="fixed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1819"/>
              <w:gridCol w:w="3693"/>
            </w:tblGrid>
            <w:tr>
              <w:trPr/>
              <w:tc>
                <w:tcPr>
                  <w:tcW w:w="551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819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693" w:type="dxa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ind w:hanging="0" w:start="0"/>
                    <w:contextualSpacing/>
                    <w:rPr>
                      <w:color w:themeColor="accent1" w:val="1E3241"/>
                    </w:rPr>
                  </w:pP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>
                      <w:color w:themeColor="accent1" w:val="1E3241"/>
                    </w:rPr>
                  </w:pP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{% if option[0] ==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51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pacing w:before="0" w:after="0"/>
                    <w:ind w:hanging="0" w:start="0"/>
                    <w:contextualSpacing/>
                    <w:rPr/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spacing w:before="0" w:after="0"/>
              <w:ind w:hanging="0" w:start="0"/>
              <w:contextualSpacing/>
              <w:rPr/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if sub_forms is defined %}</w:t>
      </w:r>
    </w:p>
    <w:p>
      <w:pPr>
        <w:pStyle w:val="BodyText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for sub_form in sub_forms.values() %}</w:t>
      </w:r>
    </w:p>
    <w:p>
      <w:pPr>
        <w:pStyle w:val="Subtitle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{{ sub_form.name }}</w:t>
      </w:r>
    </w:p>
    <w:p>
      <w:pPr>
        <w:pStyle w:val="TableContents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58" w:type="dxa"/>
          <w:bottom w:w="115" w:type="dxa"/>
          <w:end w:w="58" w:type="dxa"/>
        </w:tblCellMar>
      </w:tblPr>
      <w:tblGrid>
        <w:gridCol w:w="3441"/>
        <w:gridCol w:w="5628"/>
      </w:tblGrid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441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contextualSpacing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contextualSpacing w:val="false"/>
              <w:rPr>
                <w:rFonts w:ascii="Helvetica" w:hAnsi="Helvetica"/>
              </w:rPr>
            </w:pPr>
            <w:r>
              <w:rPr>
                <w:rFonts w:ascii="Helvetica" w:hAnsi="Helvetica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62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color w:themeColor="accent1" w:val="1E3241"/>
              </w:rPr>
            </w:pP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themeColor="accent1" w:val="1E3241"/>
              </w:rPr>
            </w:pP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themeColor="accent1" w:val="1E3241"/>
              </w:rPr>
            </w:pP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themeColor="accent1" w:val="1E3241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Helvetica" w:hAnsi="Helvetica"/>
              </w:rPr>
            </w:pPr>
            <w:r>
              <w:rPr>
                <w:rFonts w:cs="Arial" w:ascii="Helvetica" w:hAnsi="Helvetica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start"/>
              <w:tblInd w:w="5" w:type="dxa"/>
              <w:tblLayout w:type="fixed"/>
              <w:tblCellMar>
                <w:top w:w="55" w:type="dxa"/>
                <w:start w:w="55" w:type="dxa"/>
                <w:bottom w:w="55" w:type="dxa"/>
                <w:end w:w="55" w:type="dxa"/>
              </w:tblCellMar>
            </w:tblPr>
            <w:tblGrid>
              <w:gridCol w:w="1819"/>
              <w:gridCol w:w="3693"/>
            </w:tblGrid>
            <w:tr>
              <w:trPr/>
              <w:tc>
                <w:tcPr>
                  <w:tcW w:w="551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819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693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1"/>
                    </w:numPr>
                    <w:rPr>
                      <w:color w:themeColor="accent1" w:val="1E3241"/>
                    </w:rPr>
                  </w:pP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color w:themeColor="accent1" w:val="1E3241"/>
                    </w:rPr>
                  </w:pP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{% if option[0] ==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 titl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Helvetica" w:hAnsi="Helvetica"/>
                      <w:color w:themeColor="accent1" w:val="1E3241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color w:themeColor="accent1"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51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Helvetica" w:hAnsi="Helvetica"/>
                    </w:rPr>
                  </w:pPr>
                  <w:r>
                    <w:rPr>
                      <w:rFonts w:ascii="Helvetica" w:hAnsi="Helvetica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Helvetica" w:hAnsi="Helvetica"/>
                <w:color w:themeColor="accent1" w:val="C9211E"/>
                <w:sz w:val="18"/>
                <w:szCs w:val="18"/>
              </w:rPr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color w:themeColor="accent1"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0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Helvetica" w:hAnsi="Helvetica"/>
              </w:rPr>
            </w:pPr>
            <w:r>
              <w:rPr>
                <w:rFonts w:ascii="Helvetica" w:hAnsi="Helvetica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spacing w:before="0" w:after="140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endfor %}</w:t>
      </w:r>
    </w:p>
    <w:p>
      <w:pPr>
        <w:pStyle w:val="BodyText"/>
        <w:spacing w:before="0" w:after="140"/>
        <w:rPr>
          <w:rFonts w:ascii="Helvetica" w:hAnsi="Helvetica"/>
        </w:rPr>
      </w:pPr>
      <w:r>
        <w:rPr>
          <w:rFonts w:ascii="Helvetica" w:hAnsi="Helvetica"/>
          <w:lang w:val="en-US" w:eastAsia="zh-CN" w:bidi="hi-IN"/>
        </w:rPr>
        <w:t>{% endif %}</w:t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18" w:right="1418" w:gutter="0" w:header="794" w:top="3062" w:footer="692" w:bottom="1418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HelveticaNowDisplay Regular">
    <w:charset w:val="01" w:characterSet="utf-8"/>
    <w:family w:val="roman"/>
    <w:pitch w:val="variable"/>
  </w:font>
  <w:font w:name="HelveticaNowDisplay Bold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MinionPro-Regular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etica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HelveticaNeueLT Com 55 Roman">
    <w:charset w:val="01"/>
    <w:family w:val="auto"/>
    <w:pitch w:val="default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HelveticaNowDisplay Regular">
    <w:charset w:val="01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25" wp14:anchorId="48483FA3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296035" cy="575945"/>
              <wp:effectExtent l="0" t="0" r="0" b="0"/>
              <wp:wrapSquare wrapText="bothSides"/>
              <wp:docPr id="18" name="Textfeld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6000" cy="57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eitenzahlen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 xml:space="preserve"> </w:t>
                          </w:r>
                          <w:r>
                            <w:rPr/>
                            <w:t xml:space="preserve">/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899640" tIns="0" bIns="43956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feld 6" path="m0,0l-2147483645,0l-2147483645,-2147483646l0,-2147483646xe" stroked="f" o:allowincell="f" style="position:absolute;margin-left:484.15pt;margin-top:796.45pt;width:102pt;height:45.3pt;mso-wrap-style:square;v-text-anchor:bottom;mso-position-horizontal:right;mso-position-horizontal-relative:page;mso-position-vertical:bottom;mso-position-vertical-relative:page" wp14:anchorId="48483FA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eitenzahlen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/>
                      <w:t xml:space="preserve"> </w:t>
                    </w:r>
                    <w:r>
                      <w:rPr/>
                      <w:t xml:space="preserve">/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color w:themeColor="background1" w:val="FFFFFF"/>
      </w:rPr>
    </w:pPr>
    <w:r>
      <w:rPr>
        <w:color w:themeColor="background1" w:val="FFFFFF"/>
      </w:rPr>
      <mc:AlternateContent>
        <mc:Choice Requires="wps">
          <w:drawing>
            <wp:anchor behindDoc="1" distT="45720" distB="45720" distL="0" distR="120650" simplePos="0" locked="0" layoutInCell="0" allowOverlap="1" relativeHeight="10" wp14:anchorId="6204D496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1080135" cy="853440"/>
              <wp:effectExtent l="0" t="0" r="0" b="0"/>
              <wp:wrapSquare wrapText="bothSides"/>
              <wp:docPr id="19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0" cy="853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t>Haus der Akademien</w:t>
                          </w:r>
                        </w:p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t>Laupenstrasse 7</w:t>
                          </w:r>
                        </w:p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t>Postfach∙3001 Bern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-0.05pt;margin-top:771.05pt;width:85pt;height:67.15pt;mso-wrap-style:square;v-text-anchor:top;mso-position-horizontal:left;mso-position-horizontal-relative:margin;mso-position-vertical:bottom;mso-position-vertical-relative:page" wp14:anchorId="6204D496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t>Haus der Akademien</w:t>
                    </w:r>
                  </w:p>
                  <w:p>
                    <w:pPr>
                      <w:pStyle w:val="Footer"/>
                      <w:rPr/>
                    </w:pPr>
                    <w:r>
                      <w:rPr/>
                      <w:t>Laupenstrasse 7</w:t>
                    </w:r>
                  </w:p>
                  <w:p>
                    <w:pPr>
                      <w:pStyle w:val="Footer"/>
                      <w:rPr/>
                    </w:pPr>
                    <w:r>
                      <w:rPr/>
                      <w:t>Postfach∙3001 Bern</w:t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720" distB="45720" distL="111760" distR="114300" simplePos="0" locked="0" layoutInCell="0" allowOverlap="1" relativeHeight="12" wp14:anchorId="4013AA5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728595" cy="819150"/>
              <wp:effectExtent l="0" t="0" r="0" b="0"/>
              <wp:wrapSquare wrapText="bothSides"/>
              <wp:docPr id="20" name="Textfeld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8440" cy="819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+41 31 306 92 50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</w:t>
                          </w:r>
                          <w:r>
                            <w:rPr>
                              <w:rFonts w:ascii="Helvetica" w:hAnsi="Helvetica"/>
                            </w:rPr>
                            <w:t>@sagw.ch</w:t>
                          </w:r>
                        </w:p>
                        <w:p>
                          <w:pPr>
                            <w:pStyle w:val="Footer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/>
                            </w:rPr>
                            <w:t>sagw.ch</w:t>
                          </w:r>
                        </w:p>
                      </w:txbxContent>
                    </wps:txbx>
                    <wps:bodyPr lIns="0" rIns="0" tIns="0" bIns="439560"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feld 2" path="m0,0l-2147483645,0l-2147483645,-2147483646l0,-2147483646xe" stroked="f" o:allowincell="f" style="position:absolute;margin-left:371.35pt;margin-top:773.75pt;width:214.8pt;height:64.45pt;mso-wrap-style:square;v-text-anchor:top;mso-position-horizontal:right;mso-position-horizontal-relative:page;mso-position-vertical:bottom;mso-position-vertical-relative:page" wp14:anchorId="4013AA54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+41 31 306 92 50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</w:t>
                    </w:r>
                    <w:r>
                      <w:rPr>
                        <w:rFonts w:ascii="Helvetica" w:hAnsi="Helvetica"/>
                      </w:rPr>
                      <w:t>@sagw.ch</w:t>
                    </w:r>
                  </w:p>
                  <w:p>
                    <w:pPr>
                      <w:pStyle w:val="Footer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sagw.ch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jc w:val="end"/>
      <w:rPr>
        <w:color w:themeColor="background1" w:val="FFFFFF"/>
      </w:rPr>
    </w:pPr>
    <w:r>
      <w:rPr>
        <w:color w:themeColor="background1" w:val="FFFFFF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anchor behindDoc="1" distT="0" distB="0" distL="0" distR="0" simplePos="0" locked="0" layoutInCell="0" allowOverlap="1" relativeHeight="22">
          <wp:simplePos x="0" y="0"/>
          <wp:positionH relativeFrom="margin">
            <wp:align>left</wp:align>
          </wp:positionH>
          <wp:positionV relativeFrom="page">
            <wp:posOffset>543560</wp:posOffset>
          </wp:positionV>
          <wp:extent cx="1670685" cy="363855"/>
          <wp:effectExtent l="0" t="0" r="0" b="0"/>
          <wp:wrapNone/>
          <wp:docPr id="17" name="Grafik 1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63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"/>
      <w:lvlJc w:val="start"/>
      <w:pPr>
        <w:tabs>
          <w:tab w:val="num" w:pos="0"/>
        </w:tabs>
        <w:ind w:star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–"/>
      <w:lvlJc w:val="start"/>
      <w:pPr>
        <w:tabs>
          <w:tab w:val="num" w:pos="0"/>
        </w:tabs>
        <w:ind w:start="567" w:hanging="283"/>
      </w:pPr>
      <w:rPr>
        <w:rFonts w:ascii="HelveticaNeueLT Com 55 Roman" w:hAnsi="HelveticaNeueLT Com 55 Roman" w:cs="HelveticaNeueLT Com 55 Roman" w:hint="default"/>
      </w:rPr>
    </w:lvl>
    <w:lvl w:ilvl="2">
      <w:start w:val="1"/>
      <w:numFmt w:val="bullet"/>
      <w:lvlText w:val="–"/>
      <w:lvlJc w:val="start"/>
      <w:pPr>
        <w:tabs>
          <w:tab w:val="num" w:pos="0"/>
        </w:tabs>
        <w:ind w:start="851" w:hanging="284"/>
      </w:pPr>
      <w:rPr>
        <w:rFonts w:ascii="HelveticaNeueLT Com 55 Roman" w:hAnsi="HelveticaNeueLT Com 55 Roman" w:cs="HelveticaNeueLT Com 55 Roman" w:hint="default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bullet"/>
      <w:lvlText w:val="✔"/>
      <w:lvlJc w:val="start"/>
      <w:pPr>
        <w:tabs>
          <w:tab w:val="num" w:pos="0"/>
        </w:tabs>
        <w:ind w:start="284" w:hanging="284"/>
      </w:pPr>
      <w:rPr>
        <w:rFonts w:ascii="Segoe UI Symbol" w:hAnsi="Segoe UI Symbol" w:cs="Segoe UI Symbol" w:hint="default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Arial" w:hAnsi="Arial" w:cs="Aria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425" w:hanging="42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425" w:hanging="42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567" w:hanging="567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51" w:hanging="851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84" w:hanging="284"/>
      </w:pPr>
      <w:rPr/>
    </w:lvl>
    <w:lvl w:ilvl="6">
      <w:start w:val="1"/>
      <w:numFmt w:val="decimal"/>
      <w:lvlText w:val="%6.%7"/>
      <w:lvlJc w:val="start"/>
      <w:pPr>
        <w:tabs>
          <w:tab w:val="num" w:pos="0"/>
        </w:tabs>
        <w:ind w:start="709" w:hanging="425"/>
      </w:pPr>
      <w:rPr/>
    </w:lvl>
    <w:lvl w:ilvl="7">
      <w:start w:val="1"/>
      <w:numFmt w:val="decimal"/>
      <w:lvlText w:val="%6.%7.%8"/>
      <w:lvlJc w:val="start"/>
      <w:pPr>
        <w:tabs>
          <w:tab w:val="num" w:pos="0"/>
        </w:tabs>
        <w:ind w:start="1276" w:hanging="567"/>
      </w:pPr>
      <w:rPr/>
    </w:lvl>
    <w:lvl w:ilvl="8">
      <w:start w:val="1"/>
      <w:numFmt w:val="lowerLetter"/>
      <w:lvlText w:val="%9."/>
      <w:lvlJc w:val="start"/>
      <w:pPr>
        <w:tabs>
          <w:tab w:val="num" w:pos="0"/>
        </w:tabs>
        <w:ind w:start="284" w:hanging="284"/>
      </w:pPr>
      <w:rPr/>
    </w:lvl>
  </w:abstractNum>
  <w:abstractNum w:abstractNumId="6">
    <w:lvl w:ilvl="0">
      <w:start w:val="1"/>
      <w:numFmt w:val="bullet"/>
      <w:lvlText w:val="‒"/>
      <w:lvlJc w:val="start"/>
      <w:pPr>
        <w:tabs>
          <w:tab w:val="num" w:pos="0"/>
        </w:tabs>
        <w:ind w:start="284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1">
      <w:start w:val="1"/>
      <w:numFmt w:val="bullet"/>
      <w:lvlText w:val="‒"/>
      <w:lvlJc w:val="start"/>
      <w:pPr>
        <w:tabs>
          <w:tab w:val="num" w:pos="0"/>
        </w:tabs>
        <w:ind w:start="567" w:hanging="283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2">
      <w:start w:val="1"/>
      <w:numFmt w:val="bullet"/>
      <w:lvlText w:val="‒"/>
      <w:lvlJc w:val="start"/>
      <w:pPr>
        <w:tabs>
          <w:tab w:val="num" w:pos="0"/>
        </w:tabs>
        <w:ind w:start="851" w:hanging="284"/>
      </w:pPr>
      <w:rPr>
        <w:rFonts w:ascii="HelveticaNowDisplay Regular" w:hAnsi="HelveticaNowDisplay Regular" w:cs="HelveticaNowDisplay Regular" w:hint="default"/>
        <w:rFonts w:asciiTheme="minorHAnsi" w:hAnsiTheme="minorHAnsi"/>
      </w:rPr>
    </w:lvl>
    <w:lvl w:ilvl="3">
      <w:start w:val="1"/>
      <w:numFmt w:val="bullet"/>
      <w:lvlText w:val="̶"/>
      <w:lvlJc w:val="start"/>
      <w:pPr>
        <w:tabs>
          <w:tab w:val="num" w:pos="0"/>
        </w:tabs>
        <w:ind w:start="1134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̶"/>
      <w:lvlJc w:val="start"/>
      <w:pPr>
        <w:tabs>
          <w:tab w:val="num" w:pos="0"/>
        </w:tabs>
        <w:ind w:start="1418" w:hanging="284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̶"/>
      <w:lvlJc w:val="start"/>
      <w:pPr>
        <w:tabs>
          <w:tab w:val="num" w:pos="0"/>
        </w:tabs>
        <w:ind w:start="1701" w:hanging="283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̶"/>
      <w:lvlJc w:val="start"/>
      <w:pPr>
        <w:tabs>
          <w:tab w:val="num" w:pos="0"/>
        </w:tabs>
        <w:ind w:start="1985" w:hanging="28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̶"/>
      <w:lvlJc w:val="start"/>
      <w:pPr>
        <w:tabs>
          <w:tab w:val="num" w:pos="0"/>
        </w:tabs>
        <w:ind w:start="2268" w:hanging="283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̶"/>
      <w:lvlJc w:val="start"/>
      <w:pPr>
        <w:tabs>
          <w:tab w:val="num" w:pos="0"/>
        </w:tabs>
        <w:ind w:start="2552" w:hanging="284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NowDisplay Regular" w:hAnsi="HelveticaNowDisplay Regular" w:eastAsia="HelveticaNowDisplay Regular" w:cs="" w:asciiTheme="minorHAnsi" w:cstheme="minorBidi" w:eastAsiaTheme="minorHAnsi" w:hAnsiTheme="minorHAnsi"/>
        <w:color w:themeColor="accent1" w:val="1E3241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7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uiPriority="99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uiPriority="99" w:semiHidden="1" w:unhideWhenUsed="1"/>
    <w:lsdException w:name="annotation text" w:semiHidden="1"/>
    <w:lsdException w:name="header" w:uiPriority="99" w:semiHidden="1" w:unhideWhenUsed="1"/>
    <w:lsdException w:name="footer" w:uiPriority="99" w:semiHidden="1" w:unhideWhenUsed="1"/>
    <w:lsdException w:name="index heading" w:semiHidden="1"/>
    <w:lsdException w:name="caption" w:uiPriority="35"/>
    <w:lsdException w:name="table of figures" w:uiPriority="99" w:semiHidden="1" w:unhideWhenUsed="1"/>
    <w:lsdException w:name="envelope address" w:semiHidden="1"/>
    <w:lsdException w:name="envelope return" w:semiHidden="1"/>
    <w:lsdException w:name="footnote reference" w:uiPriority="99" w:semiHidden="1" w:unhideWhenUsed="1"/>
    <w:lsdException w:name="annotation reference" w:semiHidden="1"/>
    <w:lsdException w:name="line number" w:semiHidden="1"/>
    <w:lsdException w:name="page number" w:uiPriority="99"/>
    <w:lsdException w:name="endnote reference" w:uiPriority="99" w:semiHidden="1" w:unhideWhenUsed="1"/>
    <w:lsdException w:name="endnote text" w:uiPriority="99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99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99" w:semiHidden="1" w:unhideWhenUsed="1"/>
    <w:lsdException w:name="List Bullet 3" w:uiPriority="99" w:semiHidden="1" w:unhideWhenUsed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Date" w:uiPriority="15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semiHidden="1" w:unhideWhenUsed="1"/>
    <w:lsdException w:name="FollowedHyperlink" w:uiPriority="99" w:semiHidden="1" w:unhideWhenUsed="1"/>
    <w:lsdException w:name="Strong" w:uiPriority="1" w:qFormat="1"/>
    <w:lsdException w:name="Emphasis" w:uiPriority="29" w:semiHidden="1"/>
    <w:lsdException w:name="Document Map" w:semiHidden="1"/>
    <w:lsdException w:name="Plain Text" w:semiHidden="1"/>
    <w:lsdException w:name="E-mail Signature" w:semiHidden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 w:semiHidden="1" w:unhideWhenUsed="1"/>
    <w:lsdException w:name="annotation subject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uiPriority="99" w:semiHidden="1" w:unhideWhenUsed="1"/>
    <w:lsdException w:name="Table Simple 2" w:uiPriority="99" w:semiHidden="1" w:unhideWhenUsed="1"/>
    <w:lsdException w:name="Table Simple 3" w:uiPriority="99" w:semiHidden="1" w:unhideWhenUsed="1"/>
    <w:lsdException w:name="Table Classic 1" w:uiPriority="99" w:semiHidden="1" w:unhideWhenUsed="1"/>
    <w:lsdException w:name="Table Classic 2" w:uiPriority="99" w:semiHidden="1" w:unhideWhenUsed="1"/>
    <w:lsdException w:name="Table Classic 3" w:uiPriority="99" w:semiHidden="1" w:unhideWhenUsed="1"/>
    <w:lsdException w:name="Table Classic 4" w:uiPriority="99" w:semiHidden="1" w:unhideWhenUsed="1"/>
    <w:lsdException w:name="Table Colorful 1" w:uiPriority="99" w:semiHidden="1" w:unhideWhenUsed="1"/>
    <w:lsdException w:name="Table Colorful 2" w:uiPriority="99" w:semiHidden="1" w:unhideWhenUsed="1"/>
    <w:lsdException w:name="Table Colorful 3" w:uiPriority="99" w:semiHidden="1" w:unhideWhenUsed="1"/>
    <w:lsdException w:name="Table Columns 1" w:uiPriority="99" w:semiHidden="1" w:unhideWhenUsed="1"/>
    <w:lsdException w:name="Table Columns 2" w:uiPriority="99" w:semiHidden="1" w:unhideWhenUsed="1"/>
    <w:lsdException w:name="Table Columns 3" w:uiPriority="99" w:semiHidden="1" w:unhideWhenUsed="1"/>
    <w:lsdException w:name="Table Columns 4" w:uiPriority="99" w:semiHidden="1" w:unhideWhenUsed="1"/>
    <w:lsdException w:name="Table Columns 5" w:uiPriority="99" w:semiHidden="1" w:unhideWhenUsed="1"/>
    <w:lsdException w:name="Table Grid 1" w:uiPriority="99" w:semiHidden="1" w:unhideWhenUsed="1"/>
    <w:lsdException w:name="Table Grid 2" w:uiPriority="99" w:semiHidden="1" w:unhideWhenUsed="1"/>
    <w:lsdException w:name="Table Grid 3" w:uiPriority="99" w:semiHidden="1" w:unhideWhenUsed="1"/>
    <w:lsdException w:name="Table Grid 4" w:uiPriority="99" w:semiHidden="1" w:unhideWhenUsed="1"/>
    <w:lsdException w:name="Table Grid 5" w:uiPriority="99" w:semiHidden="1" w:unhideWhenUsed="1"/>
    <w:lsdException w:name="Table Grid 6" w:uiPriority="99" w:semiHidden="1" w:unhideWhenUsed="1"/>
    <w:lsdException w:name="Table Grid 7" w:uiPriority="99" w:semiHidden="1" w:unhideWhenUsed="1"/>
    <w:lsdException w:name="Table Grid 8" w:uiPriority="99" w:semiHidden="1" w:unhideWhenUsed="1"/>
    <w:lsdException w:name="Table List 1" w:uiPriority="99" w:semiHidden="1" w:unhideWhenUsed="1"/>
    <w:lsdException w:name="Table List 2" w:uiPriority="99" w:semiHidden="1" w:unhideWhenUsed="1"/>
    <w:lsdException w:name="Table List 3" w:uiPriority="99" w:semiHidden="1" w:unhideWhenUsed="1"/>
    <w:lsdException w:name="Table List 4" w:uiPriority="99" w:semiHidden="1" w:unhideWhenUsed="1"/>
    <w:lsdException w:name="Table List 5" w:uiPriority="99" w:semiHidden="1" w:unhideWhenUsed="1"/>
    <w:lsdException w:name="Table List 6" w:uiPriority="99" w:semiHidden="1" w:unhideWhenUsed="1"/>
    <w:lsdException w:name="Table List 7" w:uiPriority="99" w:semiHidden="1" w:unhideWhenUsed="1"/>
    <w:lsdException w:name="Table List 8" w:uiPriority="99" w:semiHidden="1" w:unhideWhenUsed="1"/>
    <w:lsdException w:name="Table 3D effects 1" w:uiPriority="99" w:semiHidden="1" w:unhideWhenUsed="1"/>
    <w:lsdException w:name="Table 3D effects 2" w:uiPriority="99" w:semiHidden="1" w:unhideWhenUsed="1"/>
    <w:lsdException w:name="Table 3D effects 3" w:uiPriority="99" w:semiHidden="1" w:unhideWhenUsed="1"/>
    <w:lsdException w:name="Table Contemporary" w:uiPriority="99" w:semiHidden="1" w:unhideWhenUsed="1"/>
    <w:lsdException w:name="Table Elegant" w:uiPriority="99" w:semiHidden="1" w:unhideWhenUsed="1"/>
    <w:lsdException w:name="Table Professional" w:uiPriority="99" w:semiHidden="1" w:unhideWhenUsed="1"/>
    <w:lsdException w:name="Table Subtle 1" w:uiPriority="99" w:semiHidden="1" w:unhideWhenUsed="1"/>
    <w:lsdException w:name="Table Subtle 2" w:uiPriority="99" w:semiHidden="1" w:unhideWhenUsed="1"/>
    <w:lsdException w:name="Table Web 1" w:uiPriority="99" w:semiHidden="1" w:unhideWhenUsed="1"/>
    <w:lsdException w:name="Table Web 2" w:uiPriority="99" w:semiHidden="1" w:unhideWhenUsed="1"/>
    <w:lsdException w:name="Table Web 3" w:uiPriority="99" w:semiHidden="1" w:unhideWhenUsed="1"/>
    <w:lsdException w:name="Balloon Text" w:uiPriority="99" w:semiHidden="1" w:unhideWhenUsed="1"/>
    <w:lsdException w:name="Table Grid" w:uiPriority="59"/>
    <w:lsdException w:name="Table Theme" w:uiPriority="99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6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9" w:semiHidden="1"/>
    <w:lsdException w:name="Intense Emphasis" w:uiPriority="29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styleId="Normal" w:default="1">
    <w:name w:val="Normal"/>
    <w:next w:val="ErstelltdurchVorlagenbauerchfrSAGW"/>
    <w:qFormat/>
    <w:rsid w:val="00540f92"/>
    <w:pPr>
      <w:widowControl/>
      <w:suppressAutoHyphens w:val="false"/>
      <w:bidi w:val="0"/>
      <w:spacing w:lineRule="atLeast" w:line="300" w:before="0" w:after="0"/>
      <w:jc w:val="start"/>
    </w:pPr>
    <w:rPr>
      <w:rFonts w:ascii="HelveticaNowDisplay Regular" w:hAnsi="HelveticaNowDisplay Regular" w:eastAsia="HelveticaNowDisplay Regular" w:cs="" w:asciiTheme="minorHAnsi" w:cstheme="minorBidi" w:eastAsiaTheme="minorHAnsi" w:hAnsiTheme="minorHAnsi"/>
      <w:color w:themeColor="accent1" w:val="1E3241"/>
      <w:kern w:val="0"/>
      <w:sz w:val="20"/>
      <w:szCs w:val="20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540f92"/>
    <w:pPr>
      <w:keepNext w:val="true"/>
      <w:keepLines/>
      <w:spacing w:lineRule="atLeast" w:line="400" w:before="380" w:after="160"/>
      <w:contextualSpacing/>
      <w:outlineLvl w:val="0"/>
    </w:pPr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54595"/>
    <w:pPr>
      <w:keepNext w:val="true"/>
      <w:keepLines/>
      <w:spacing w:before="300" w:after="0"/>
      <w:contextualSpacing/>
      <w:outlineLvl w:val="1"/>
    </w:pPr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paragraph" w:styleId="Heading3">
    <w:name w:val="heading 3"/>
    <w:basedOn w:val="Heading2"/>
    <w:next w:val="Normal"/>
    <w:link w:val="berschrift3Zchn"/>
    <w:uiPriority w:val="9"/>
    <w:qFormat/>
    <w:rsid w:val="00540f92"/>
    <w:pPr>
      <w:outlineLvl w:val="2"/>
    </w:pPr>
    <w:rPr>
      <w:rFonts w:cs="HelveticaNowDisplay Regular" w:cstheme="minorHAnsi"/>
      <w:bCs w:val="false"/>
    </w:rPr>
  </w:style>
  <w:style w:type="paragraph" w:styleId="Heading4">
    <w:name w:val="heading 4"/>
    <w:basedOn w:val="Normal"/>
    <w:next w:val="Normal"/>
    <w:link w:val="berschrift4Zchn"/>
    <w:uiPriority w:val="9"/>
    <w:semiHidden/>
    <w:qFormat/>
    <w:rsid w:val="001772de"/>
    <w:pPr>
      <w:keepNext w:val="true"/>
      <w:keepLines/>
      <w:spacing w:before="120" w:after="0"/>
      <w:contextualSpacing/>
      <w:outlineLvl w:val="3"/>
    </w:pPr>
    <w:rPr>
      <w:rFonts w:eastAsia="" w:cs="" w:cstheme="majorBidi" w:eastAsiaTheme="majorEastAsia"/>
    </w:rPr>
  </w:style>
  <w:style w:type="paragraph" w:styleId="Heading5">
    <w:name w:val="heading 5"/>
    <w:basedOn w:val="Normal"/>
    <w:next w:val="Normal"/>
    <w:link w:val="berschrift5Zchn"/>
    <w:uiPriority w:val="9"/>
    <w:semiHidden/>
    <w:qFormat/>
    <w:rsid w:val="00dd43da"/>
    <w:pPr>
      <w:keepNext w:val="true"/>
      <w:keepLines/>
      <w:spacing w:before="120" w:after="0"/>
      <w:contextualSpacing/>
      <w:outlineLvl w:val="4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berschrift6Zchn"/>
    <w:uiPriority w:val="9"/>
    <w:semiHidden/>
    <w:qFormat/>
    <w:rsid w:val="00e510bc"/>
    <w:pPr>
      <w:keepNext w:val="true"/>
      <w:keepLines/>
      <w:spacing w:before="40" w:after="0"/>
      <w:outlineLvl w:val="5"/>
    </w:pPr>
    <w:rPr>
      <w:rFonts w:ascii="HelveticaNowDisplay Bold" w:hAnsi="HelveticaNowDisplay Bold" w:eastAsia="" w:cs=""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berschrift7Zchn"/>
    <w:uiPriority w:val="9"/>
    <w:semiHidden/>
    <w:qFormat/>
    <w:rsid w:val="00e510bc"/>
    <w:pPr>
      <w:keepNext w:val="true"/>
      <w:keepLines/>
      <w:spacing w:before="40" w:after="0"/>
      <w:outlineLvl w:val="6"/>
    </w:pPr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berschrift8Zchn"/>
    <w:uiPriority w:val="9"/>
    <w:semiHidden/>
    <w:qFormat/>
    <w:rsid w:val="00796cee"/>
    <w:pPr>
      <w:keepNext w:val="true"/>
      <w:keepLines/>
      <w:spacing w:before="40" w:after="0"/>
      <w:outlineLvl w:val="7"/>
    </w:pPr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qFormat/>
    <w:rsid w:val="00796cee"/>
    <w:pPr>
      <w:keepNext w:val="true"/>
      <w:keepLines/>
      <w:spacing w:before="40" w:after="0"/>
      <w:outlineLvl w:val="8"/>
    </w:pPr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rsid w:val="001772de"/>
    <w:rPr>
      <w:color w:themeColor="accent1" w:val="1E324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semiHidden/>
    <w:qFormat/>
    <w:rsid w:val="00540f92"/>
    <w:rPr/>
  </w:style>
  <w:style w:type="character" w:styleId="FuzeileZchn" w:customStyle="1">
    <w:name w:val="Fußzeile Zchn"/>
    <w:basedOn w:val="DefaultParagraphFont"/>
    <w:link w:val="Footer"/>
    <w:uiPriority w:val="86"/>
    <w:semiHidden/>
    <w:qFormat/>
    <w:rsid w:val="001772de"/>
    <w:rPr>
      <w:sz w:val="16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540f92"/>
    <w:rPr>
      <w:rFonts w:ascii="HelveticaNowDisplay Bold" w:hAnsi="HelveticaNowDisplay Bold" w:eastAsia="" w:cs="" w:asciiTheme="majorHAnsi" w:cstheme="majorBidi" w:eastAsiaTheme="majorEastAsia" w:hAnsiTheme="majorHAnsi"/>
      <w:bCs/>
      <w:sz w:val="36"/>
      <w:szCs w:val="3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054595"/>
    <w:rPr>
      <w:rFonts w:ascii="HelveticaNowDisplay Bold" w:hAnsi="HelveticaNowDisplay Bold" w:eastAsia="" w:cs="" w:asciiTheme="majorHAnsi" w:cstheme="majorBidi" w:eastAsiaTheme="majorEastAsia" w:hAnsiTheme="majorHAnsi"/>
      <w:bCs/>
      <w:lang w:val="en-US"/>
    </w:rPr>
  </w:style>
  <w:style w:type="character" w:styleId="TitelZchn" w:customStyle="1">
    <w:name w:val="Titel Zchn"/>
    <w:basedOn w:val="DefaultParagraphFont"/>
    <w:link w:val="Title"/>
    <w:uiPriority w:val="11"/>
    <w:qFormat/>
    <w:rsid w:val="00405d8a"/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character" w:styleId="BrieftitelZchn" w:customStyle="1">
    <w:name w:val="Brieftitel Zchn"/>
    <w:basedOn w:val="DefaultParagraphFont"/>
    <w:link w:val="Brieftitel"/>
    <w:uiPriority w:val="14"/>
    <w:semiHidden/>
    <w:qFormat/>
    <w:rsid w:val="001772de"/>
    <w:rPr>
      <w:rFonts w:ascii="HelveticaNowDisplay Bold" w:hAnsi="HelveticaNowDisplay Bold" w:asciiTheme="majorHAnsi" w:hAnsiTheme="majorHAnsi"/>
    </w:rPr>
  </w:style>
  <w:style w:type="character" w:styleId="berschrift3Zchn" w:customStyle="1">
    <w:name w:val="Überschrift 3 Zchn"/>
    <w:basedOn w:val="DefaultParagraphFont"/>
    <w:link w:val="Heading3"/>
    <w:uiPriority w:val="9"/>
    <w:qFormat/>
    <w:rsid w:val="00540f92"/>
    <w:rPr>
      <w:rFonts w:ascii="HelveticaNowDisplay Bold" w:hAnsi="HelveticaNowDisplay Bold" w:eastAsia="" w:cs="HelveticaNowDisplay Regular" w:asciiTheme="majorHAnsi" w:cstheme="minorHAnsi" w:eastAsiaTheme="majorEastAsia" w:hAnsiTheme="majorHAnsi"/>
      <w:lang w:val="en-US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1772de"/>
    <w:rPr>
      <w:rFonts w:eastAsia="" w:cs="" w:cstheme="majorBidi" w:eastAsiaTheme="majorEastAsia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1772de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d61996"/>
    <w:rPr>
      <w:rFonts w:ascii="HelveticaNowDisplay Bold" w:hAnsi="HelveticaNowDisplay Bold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FollowedHyperlink">
    <w:name w:val="FollowedHyperlink"/>
    <w:basedOn w:val="Hyperlink"/>
    <w:uiPriority w:val="96"/>
    <w:semiHidden/>
    <w:rsid w:val="007e0460"/>
    <w:rPr>
      <w:color w:themeColor="accent1" w:val="auto"/>
      <w:u w:val="single"/>
    </w:rPr>
  </w:style>
  <w:style w:type="character" w:styleId="UntertitelZchn" w:customStyle="1">
    <w:name w:val="Untertitel Zchn"/>
    <w:basedOn w:val="DefaultParagraphFont"/>
    <w:link w:val="Subtitle"/>
    <w:uiPriority w:val="12"/>
    <w:qFormat/>
    <w:rsid w:val="00a57863"/>
    <w:rPr>
      <w:sz w:val="36"/>
      <w:szCs w:val="36"/>
    </w:rPr>
  </w:style>
  <w:style w:type="character" w:styleId="DatumZchn" w:customStyle="1">
    <w:name w:val="Datum Zchn"/>
    <w:basedOn w:val="DefaultParagraphFont"/>
    <w:link w:val="Date"/>
    <w:uiPriority w:val="15"/>
    <w:semiHidden/>
    <w:qFormat/>
    <w:rsid w:val="001772de"/>
    <w:rPr/>
  </w:style>
  <w:style w:type="character" w:styleId="FunotentextZchn" w:customStyle="1">
    <w:name w:val="Fußnotentext Zchn"/>
    <w:basedOn w:val="DefaultParagraphFont"/>
    <w:link w:val="FootnoteText"/>
    <w:uiPriority w:val="79"/>
    <w:semiHidden/>
    <w:qFormat/>
    <w:rsid w:val="001772de"/>
    <w:rPr>
      <w:sz w:val="16"/>
    </w:rPr>
  </w:style>
  <w:style w:type="character" w:styleId="FootnoteCharacters">
    <w:name w:val="Footnote Characters"/>
    <w:uiPriority w:val="79"/>
    <w:semiHidden/>
    <w:qFormat/>
    <w:rsid w:val="00642f26"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ntextZchn" w:customStyle="1">
    <w:name w:val="Endnotentext Zchn"/>
    <w:basedOn w:val="DefaultParagraphFont"/>
    <w:link w:val="EndnoteText"/>
    <w:uiPriority w:val="79"/>
    <w:semiHidden/>
    <w:qFormat/>
    <w:rsid w:val="001772de"/>
    <w:rPr>
      <w:sz w:val="16"/>
    </w:rPr>
  </w:style>
  <w:style w:type="character" w:styleId="EndnoteCharacters">
    <w:name w:val="Endnote Characters"/>
    <w:uiPriority w:val="79"/>
    <w:semiHidden/>
    <w:qFormat/>
    <w:rsid w:val="00113cb8"/>
    <w:rPr>
      <w:vertAlign w:val="superscript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prechblasentextZchn" w:customStyle="1">
    <w:name w:val="Sprechblasentext Zchn"/>
    <w:basedOn w:val="DefaultParagraphFont"/>
    <w:link w:val="BalloonText"/>
    <w:uiPriority w:val="79"/>
    <w:semiHidden/>
    <w:qFormat/>
    <w:rsid w:val="001772d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79"/>
    <w:semiHidden/>
    <w:rsid w:val="00e8428a"/>
    <w:rPr/>
  </w:style>
  <w:style w:type="character" w:styleId="PlaceholderText">
    <w:name w:val="Placeholder Text"/>
    <w:basedOn w:val="DefaultParagraphFont"/>
    <w:uiPriority w:val="79"/>
    <w:semiHidden/>
    <w:qFormat/>
    <w:rsid w:val="00e825ca"/>
    <w:rPr>
      <w:color w:themeColor="text2" w:themeTint="99" w:val="939393"/>
    </w:rPr>
  </w:style>
  <w:style w:type="character" w:styleId="UnresolvedMention">
    <w:name w:val="Unresolved Mention"/>
    <w:basedOn w:val="DefaultParagraphFont"/>
    <w:uiPriority w:val="79"/>
    <w:semiHidden/>
    <w:qFormat/>
    <w:rsid w:val="00d031c3"/>
    <w:rPr>
      <w:color w:themeColor="accent1" w:val="605E5C"/>
      <w:shd w:fill="E1DFDD" w:val="clear"/>
    </w:rPr>
  </w:style>
  <w:style w:type="character" w:styleId="AbsenderzeilePP" w:customStyle="1">
    <w:name w:val="Absenderzeile P.P."/>
    <w:basedOn w:val="DefaultParagraphFont"/>
    <w:uiPriority w:val="16"/>
    <w:semiHidden/>
    <w:qFormat/>
    <w:rsid w:val="0017204e"/>
    <w:rPr>
      <w:b/>
      <w:spacing w:val="-40"/>
      <w:sz w:val="20"/>
    </w:rPr>
  </w:style>
  <w:style w:type="character" w:styleId="AbsenderzeilePPA" w:customStyle="1">
    <w:name w:val="Absenderzeile P.P. A"/>
    <w:basedOn w:val="AbsenderzeilePP"/>
    <w:uiPriority w:val="16"/>
    <w:semiHidden/>
    <w:qFormat/>
    <w:rsid w:val="0017204e"/>
    <w:rPr>
      <w:b/>
      <w:spacing w:val="0"/>
      <w:sz w:val="32"/>
    </w:rPr>
  </w:style>
  <w:style w:type="character" w:styleId="Strong">
    <w:name w:val="Strong"/>
    <w:basedOn w:val="DefaultParagraphFont"/>
    <w:uiPriority w:val="1"/>
    <w:qFormat/>
    <w:rsid w:val="00a545ad"/>
    <w:rPr>
      <w:rFonts w:ascii="HelveticaNowDisplay Bold" w:hAnsi="HelveticaNowDisplay Bold" w:asciiTheme="majorHAnsi" w:hAnsiTheme="majorHAnsi"/>
      <w:b w:val="false"/>
      <w:bCs/>
    </w:rPr>
  </w:style>
  <w:style w:type="character" w:styleId="AnredeZchn" w:customStyle="1">
    <w:name w:val="Anrede Zchn"/>
    <w:basedOn w:val="DefaultParagraphFont"/>
    <w:uiPriority w:val="79"/>
    <w:semiHidden/>
    <w:qFormat/>
    <w:rsid w:val="001772de"/>
    <w:rPr/>
  </w:style>
  <w:style w:type="character" w:styleId="ZitatZchn" w:customStyle="1">
    <w:name w:val="Zitat Zchn"/>
    <w:basedOn w:val="DefaultParagraphFont"/>
    <w:link w:val="Quote"/>
    <w:uiPriority w:val="26"/>
    <w:qFormat/>
    <w:rsid w:val="00540f92"/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next w:val="Normal"/>
    <w:uiPriority w:val="24"/>
    <w:qFormat/>
    <w:rsid w:val="00a545ad"/>
    <w:pPr>
      <w:spacing w:lineRule="atLeast" w:line="200" w:before="60" w:after="420"/>
    </w:pPr>
    <w:rPr>
      <w:iCs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semiHidden/>
    <w:rsid w:val="00f91d37"/>
    <w:pPr>
      <w:tabs>
        <w:tab w:val="clear" w:pos="709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86"/>
    <w:semiHidden/>
    <w:rsid w:val="003c113f"/>
    <w:pPr>
      <w:spacing w:lineRule="atLeast" w:line="200"/>
    </w:pPr>
    <w:rPr>
      <w:color w:val="1E3241"/>
      <w:sz w:val="16"/>
      <w14:textFill>
        <w14:solidFill>
          <w14:srgbClr w14:val="1E3241">
            <w14:alpha w14:val="20000"/>
          </w14:srgbClr>
        </w14:solidFill>
      </w14:textFill>
    </w:rPr>
  </w:style>
  <w:style w:type="paragraph" w:styleId="EinfAbs" w:customStyle="1">
    <w:name w:val="[Einf. Abs.]"/>
    <w:basedOn w:val="Normal"/>
    <w:uiPriority w:val="79"/>
    <w:semiHidden/>
    <w:qFormat/>
    <w:rsid w:val="00f91d37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themeColor="accent1" w:val="000000"/>
      <w:sz w:val="24"/>
      <w:szCs w:val="24"/>
      <w:lang w:val="de-DE"/>
    </w:rPr>
  </w:style>
  <w:style w:type="paragraph" w:styleId="ListParagraph">
    <w:name w:val="List Paragraph"/>
    <w:basedOn w:val="Normal"/>
    <w:uiPriority w:val="34"/>
    <w:semiHidden/>
    <w:qFormat/>
    <w:rsid w:val="009c67a8"/>
    <w:pPr>
      <w:numPr>
        <w:ilvl w:val="0"/>
        <w:numId w:val="4"/>
      </w:numPr>
      <w:spacing w:before="0" w:after="0"/>
      <w:contextualSpacing/>
    </w:pPr>
    <w:rPr/>
  </w:style>
  <w:style w:type="paragraph" w:styleId="ListBullet">
    <w:name w:val="List Bullet"/>
    <w:basedOn w:val="ListParagraph"/>
    <w:uiPriority w:val="79"/>
    <w:semiHidden/>
    <w:rsid w:val="009c67a8"/>
    <w:pPr>
      <w:numPr>
        <w:ilvl w:val="0"/>
        <w:numId w:val="2"/>
      </w:numPr>
    </w:pPr>
    <w:rPr/>
  </w:style>
  <w:style w:type="paragraph" w:styleId="ListBullet2">
    <w:name w:val="List Bullet 2"/>
    <w:basedOn w:val="ListParagraph"/>
    <w:uiPriority w:val="79"/>
    <w:semiHidden/>
    <w:rsid w:val="009c67a8"/>
    <w:pPr>
      <w:numPr>
        <w:ilvl w:val="1"/>
        <w:numId w:val="2"/>
      </w:numPr>
    </w:pPr>
    <w:rPr/>
  </w:style>
  <w:style w:type="paragraph" w:styleId="ListBullet3">
    <w:name w:val="List Bullet 3"/>
    <w:basedOn w:val="ListParagraph"/>
    <w:uiPriority w:val="79"/>
    <w:semiHidden/>
    <w:rsid w:val="009c67a8"/>
    <w:pPr>
      <w:numPr>
        <w:ilvl w:val="2"/>
        <w:numId w:val="2"/>
      </w:numPr>
    </w:pPr>
    <w:rPr/>
  </w:style>
  <w:style w:type="paragraph" w:styleId="Title">
    <w:name w:val="Title"/>
    <w:basedOn w:val="Normal"/>
    <w:next w:val="Normal"/>
    <w:link w:val="TitelZchn"/>
    <w:uiPriority w:val="11"/>
    <w:qFormat/>
    <w:rsid w:val="00405d8a"/>
    <w:pPr>
      <w:spacing w:lineRule="auto" w:line="206" w:before="0" w:after="880"/>
      <w:contextualSpacing/>
    </w:pPr>
    <w:rPr>
      <w:rFonts w:ascii="HelveticaNowDisplay Bold" w:hAnsi="HelveticaNowDisplay Bold" w:eastAsia="" w:cs="" w:asciiTheme="majorHAnsi" w:cstheme="majorBidi" w:eastAsiaTheme="majorEastAsia" w:hAnsiTheme="majorHAnsi"/>
      <w:sz w:val="56"/>
      <w:szCs w:val="56"/>
    </w:rPr>
  </w:style>
  <w:style w:type="paragraph" w:styleId="Brieftitel" w:customStyle="1">
    <w:name w:val="Brieftitel"/>
    <w:basedOn w:val="Normal"/>
    <w:link w:val="BrieftitelZchn"/>
    <w:uiPriority w:val="14"/>
    <w:semiHidden/>
    <w:qFormat/>
    <w:rsid w:val="00a545ad"/>
    <w:pPr>
      <w:spacing w:before="720" w:after="480"/>
      <w:contextualSpacing/>
      <w:outlineLvl w:val="0"/>
    </w:pPr>
    <w:rPr>
      <w:rFonts w:ascii="HelveticaNowDisplay Bold" w:hAnsi="HelveticaNowDisplay Bold" w:asciiTheme="majorHAnsi" w:hAnsiTheme="majorHAnsi"/>
    </w:rPr>
  </w:style>
  <w:style w:type="paragraph" w:styleId="Kontaktangaben" w:customStyle="1">
    <w:name w:val="Kontaktangaben"/>
    <w:basedOn w:val="Normal"/>
    <w:semiHidden/>
    <w:qFormat/>
    <w:rsid w:val="00e73cb2"/>
    <w:pPr>
      <w:tabs>
        <w:tab w:val="left" w:pos="709" w:leader="none"/>
      </w:tabs>
      <w:spacing w:lineRule="atLeast" w:line="220"/>
    </w:pPr>
    <w:rPr>
      <w:spacing w:val="2"/>
      <w:sz w:val="16"/>
      <w:szCs w:val="16"/>
    </w:rPr>
  </w:style>
  <w:style w:type="paragraph" w:styleId="Aufzhlung1" w:customStyle="1">
    <w:name w:val="Aufzählung 1"/>
    <w:basedOn w:val="ListParagraph"/>
    <w:uiPriority w:val="6"/>
    <w:qFormat/>
    <w:rsid w:val="00540f92"/>
    <w:pPr>
      <w:numPr>
        <w:ilvl w:val="0"/>
        <w:numId w:val="6"/>
      </w:numPr>
    </w:pPr>
    <w:rPr/>
  </w:style>
  <w:style w:type="paragraph" w:styleId="Traktandum-Text" w:customStyle="1">
    <w:name w:val="Traktandum-Text"/>
    <w:basedOn w:val="Aufzhlung1"/>
    <w:uiPriority w:val="27"/>
    <w:semiHidden/>
    <w:qFormat/>
    <w:rsid w:val="00e269e1"/>
    <w:pPr>
      <w:numPr>
        <w:ilvl w:val="0"/>
        <w:numId w:val="0"/>
      </w:numPr>
      <w:tabs>
        <w:tab w:val="clear" w:pos="709"/>
        <w:tab w:val="left" w:pos="7938" w:leader="none"/>
      </w:tabs>
      <w:ind w:start="426" w:end="848"/>
    </w:pPr>
    <w:rPr/>
  </w:style>
  <w:style w:type="paragraph" w:styleId="Traktandum-Titel" w:customStyle="1">
    <w:name w:val="Traktandum-Titel"/>
    <w:basedOn w:val="Aufzhlung1"/>
    <w:next w:val="Traktandum-Text"/>
    <w:uiPriority w:val="27"/>
    <w:semiHidden/>
    <w:qFormat/>
    <w:rsid w:val="00e269e1"/>
    <w:pPr>
      <w:numPr>
        <w:ilvl w:val="0"/>
        <w:numId w:val="3"/>
      </w:numPr>
      <w:tabs>
        <w:tab w:val="clear" w:pos="709"/>
        <w:tab w:val="left" w:pos="7938" w:leader="none"/>
      </w:tabs>
      <w:ind w:hanging="426" w:start="426"/>
    </w:pPr>
    <w:rPr>
      <w:rFonts w:ascii="HelveticaNowDisplay Bold" w:hAnsi="HelveticaNowDisplay Bold" w:asciiTheme="majorHAnsi" w:hAnsiTheme="majorHAnsi"/>
    </w:rPr>
  </w:style>
  <w:style w:type="paragraph" w:styleId="Anleitung" w:customStyle="1">
    <w:name w:val="Anleitung"/>
    <w:basedOn w:val="Normal"/>
    <w:uiPriority w:val="98"/>
    <w:semiHidden/>
    <w:qFormat/>
    <w:rsid w:val="00625020"/>
    <w:pPr>
      <w:spacing w:lineRule="auto" w:line="288"/>
    </w:pPr>
    <w:rPr>
      <w:vanish/>
      <w:color w:themeColor="background1" w:themeShade="a6" w:val="A6A6A6"/>
      <w:sz w:val="14"/>
      <w:szCs w:val="18"/>
    </w:rPr>
  </w:style>
  <w:style w:type="paragraph" w:styleId="Subtitle">
    <w:name w:val="Subtitle"/>
    <w:basedOn w:val="Normal"/>
    <w:next w:val="Normal"/>
    <w:link w:val="UntertitelZchn"/>
    <w:uiPriority w:val="12"/>
    <w:qFormat/>
    <w:rsid w:val="00a57863"/>
    <w:pPr>
      <w:spacing w:lineRule="atLeast" w:line="400" w:before="80" w:after="0"/>
    </w:pPr>
    <w:rPr>
      <w:sz w:val="36"/>
      <w:szCs w:val="36"/>
    </w:rPr>
  </w:style>
  <w:style w:type="paragraph" w:styleId="Date">
    <w:name w:val="Date"/>
    <w:basedOn w:val="Normal"/>
    <w:next w:val="Normal"/>
    <w:link w:val="DatumZchn"/>
    <w:uiPriority w:val="15"/>
    <w:semiHidden/>
    <w:qFormat/>
    <w:rsid w:val="00e825ca"/>
    <w:pPr>
      <w:spacing w:before="360" w:after="1400"/>
    </w:pPr>
    <w:rPr/>
  </w:style>
  <w:style w:type="paragraph" w:styleId="FootnoteText">
    <w:name w:val="footnote text"/>
    <w:basedOn w:val="Normal"/>
    <w:link w:val="FunotentextZchn"/>
    <w:uiPriority w:val="79"/>
    <w:semiHidden/>
    <w:rsid w:val="00494fd7"/>
    <w:pPr>
      <w:spacing w:lineRule="auto" w:line="240"/>
    </w:pPr>
    <w:rPr>
      <w:sz w:val="16"/>
    </w:rPr>
  </w:style>
  <w:style w:type="paragraph" w:styleId="EndnoteText">
    <w:name w:val="endnote text"/>
    <w:basedOn w:val="FootnoteText"/>
    <w:link w:val="EndnotentextZchn"/>
    <w:uiPriority w:val="79"/>
    <w:semiHidden/>
    <w:rsid w:val="00113cb8"/>
    <w:pPr/>
    <w:rPr/>
  </w:style>
  <w:style w:type="paragraph" w:styleId="Aufzhlung2" w:customStyle="1">
    <w:name w:val="Aufzählung 2"/>
    <w:basedOn w:val="Aufzhlung1"/>
    <w:uiPriority w:val="6"/>
    <w:qFormat/>
    <w:rsid w:val="00ef760b"/>
    <w:pPr>
      <w:ind w:hanging="227" w:start="511"/>
    </w:pPr>
    <w:rPr/>
  </w:style>
  <w:style w:type="paragraph" w:styleId="Aufzhlung3" w:customStyle="1">
    <w:name w:val="Aufzählung 3"/>
    <w:basedOn w:val="Aufzhlung1"/>
    <w:uiPriority w:val="6"/>
    <w:semiHidden/>
    <w:qFormat/>
    <w:rsid w:val="00540f92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qFormat/>
    <w:rsid w:val="00071e9b"/>
    <w:pPr>
      <w:spacing w:before="240" w:after="520"/>
      <w:contextualSpacing/>
      <w:outlineLvl w:val="9"/>
    </w:pPr>
    <w:rPr>
      <w:bCs w:val="false"/>
      <w:szCs w:val="32"/>
    </w:rPr>
  </w:style>
  <w:style w:type="paragraph" w:styleId="BalloonText">
    <w:name w:val="Balloon Text"/>
    <w:basedOn w:val="Normal"/>
    <w:link w:val="SprechblasentextZchn"/>
    <w:uiPriority w:val="79"/>
    <w:semiHidden/>
    <w:qFormat/>
    <w:rsid w:val="0087001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eitenzahlen" w:customStyle="1">
    <w:name w:val="Seitenzahlen"/>
    <w:basedOn w:val="Footer"/>
    <w:uiPriority w:val="87"/>
    <w:semiHidden/>
    <w:qFormat/>
    <w:rsid w:val="00e8428a"/>
    <w:pPr>
      <w:jc w:val="end"/>
    </w:pPr>
    <w:rPr/>
  </w:style>
  <w:style w:type="paragraph" w:styleId="berschrift1nummeriert" w:customStyle="1">
    <w:name w:val="Überschrift 1 nummeriert"/>
    <w:basedOn w:val="Heading1"/>
    <w:next w:val="Normal"/>
    <w:uiPriority w:val="10"/>
    <w:qFormat/>
    <w:rsid w:val="00540f92"/>
    <w:pPr>
      <w:numPr>
        <w:ilvl w:val="0"/>
        <w:numId w:val="5"/>
      </w:numPr>
    </w:pPr>
    <w:rPr/>
  </w:style>
  <w:style w:type="paragraph" w:styleId="berschrift2nummeriert" w:customStyle="1">
    <w:name w:val="Überschrift 2 nummeriert"/>
    <w:basedOn w:val="Heading2"/>
    <w:next w:val="Normal"/>
    <w:uiPriority w:val="10"/>
    <w:qFormat/>
    <w:rsid w:val="00540f92"/>
    <w:pPr>
      <w:numPr>
        <w:ilvl w:val="1"/>
        <w:numId w:val="5"/>
      </w:numPr>
    </w:pPr>
    <w:rPr/>
  </w:style>
  <w:style w:type="paragraph" w:styleId="berschrift3nummeriert" w:customStyle="1">
    <w:name w:val="Überschrift 3 nummeriert"/>
    <w:basedOn w:val="Heading3"/>
    <w:next w:val="Normal"/>
    <w:uiPriority w:val="10"/>
    <w:qFormat/>
    <w:rsid w:val="00540f92"/>
    <w:pPr>
      <w:numPr>
        <w:ilvl w:val="2"/>
        <w:numId w:val="5"/>
      </w:numPr>
    </w:pPr>
    <w:rPr/>
  </w:style>
  <w:style w:type="paragraph" w:styleId="berschrift4nummeriert" w:customStyle="1">
    <w:name w:val="Überschrift 4 nummeriert"/>
    <w:basedOn w:val="Heading4"/>
    <w:next w:val="Normal"/>
    <w:uiPriority w:val="10"/>
    <w:semiHidden/>
    <w:qFormat/>
    <w:rsid w:val="00540f92"/>
    <w:pPr>
      <w:numPr>
        <w:ilvl w:val="3"/>
        <w:numId w:val="5"/>
      </w:numPr>
    </w:pPr>
    <w:rPr/>
  </w:style>
  <w:style w:type="paragraph" w:styleId="TOC1">
    <w:name w:val="toc 1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spacing w:before="180" w:after="0"/>
      <w:ind w:hanging="284" w:start="284"/>
    </w:pPr>
    <w:rPr>
      <w:bCs/>
    </w:rPr>
  </w:style>
  <w:style w:type="paragraph" w:styleId="TOC2">
    <w:name w:val="toc 2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397" w:start="397"/>
    </w:pPr>
    <w:rPr/>
  </w:style>
  <w:style w:type="paragraph" w:styleId="TOC3">
    <w:name w:val="toc 3"/>
    <w:basedOn w:val="Normal"/>
    <w:next w:val="Normal"/>
    <w:autoRedefine/>
    <w:uiPriority w:val="39"/>
    <w:semiHidden/>
    <w:rsid w:val="00033cfd"/>
    <w:pPr>
      <w:tabs>
        <w:tab w:val="clear" w:pos="709"/>
        <w:tab w:val="right" w:pos="9070" w:leader="dot"/>
      </w:tabs>
      <w:ind w:hanging="567" w:start="567"/>
    </w:pPr>
    <w:rPr/>
  </w:style>
  <w:style w:type="paragraph" w:styleId="NormalWeb">
    <w:name w:val="Normal (Web)"/>
    <w:basedOn w:val="Normal"/>
    <w:uiPriority w:val="79"/>
    <w:semiHidden/>
    <w:qFormat/>
    <w:rsid w:val="00be1e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ableofFigures">
    <w:name w:val="table of figures"/>
    <w:basedOn w:val="Normal"/>
    <w:next w:val="Normal"/>
    <w:uiPriority w:val="40"/>
    <w:semiHidden/>
    <w:rsid w:val="00857d8a"/>
    <w:pPr/>
    <w:rPr/>
  </w:style>
  <w:style w:type="paragraph" w:styleId="Absenderzeile" w:customStyle="1">
    <w:name w:val="Absenderzeile"/>
    <w:basedOn w:val="Normal"/>
    <w:uiPriority w:val="16"/>
    <w:semiHidden/>
    <w:qFormat/>
    <w:rsid w:val="0017204e"/>
    <w:pPr>
      <w:pBdr>
        <w:bottom w:val="single" w:sz="6" w:space="1" w:color="000000"/>
      </w:pBdr>
      <w:tabs>
        <w:tab w:val="clear" w:pos="709"/>
        <w:tab w:val="right" w:pos="4026" w:leader="none"/>
      </w:tabs>
    </w:pPr>
    <w:rPr>
      <w:sz w:val="12"/>
    </w:rPr>
  </w:style>
  <w:style w:type="paragraph" w:styleId="Nummerierung1" w:customStyle="1">
    <w:name w:val="Nummerierung 1"/>
    <w:basedOn w:val="Normal"/>
    <w:uiPriority w:val="7"/>
    <w:qFormat/>
    <w:rsid w:val="00540f92"/>
    <w:pPr>
      <w:numPr>
        <w:ilvl w:val="5"/>
        <w:numId w:val="5"/>
      </w:numPr>
    </w:pPr>
    <w:rPr/>
  </w:style>
  <w:style w:type="paragraph" w:styleId="Nummerierung2" w:customStyle="1">
    <w:name w:val="Nummerierung 2"/>
    <w:basedOn w:val="Nummerierung1"/>
    <w:uiPriority w:val="7"/>
    <w:qFormat/>
    <w:rsid w:val="00071e9b"/>
    <w:pPr>
      <w:ind w:hanging="340" w:start="624"/>
    </w:pPr>
    <w:rPr/>
  </w:style>
  <w:style w:type="paragraph" w:styleId="Nummerierungabc" w:customStyle="1">
    <w:name w:val="Nummerierung abc"/>
    <w:basedOn w:val="ListParagraph"/>
    <w:uiPriority w:val="8"/>
    <w:qFormat/>
    <w:rsid w:val="00540f92"/>
    <w:pPr>
      <w:numPr>
        <w:ilvl w:val="8"/>
        <w:numId w:val="5"/>
      </w:numPr>
    </w:pPr>
    <w:rPr/>
  </w:style>
  <w:style w:type="paragraph" w:styleId="Nummerierung3" w:customStyle="1">
    <w:name w:val="Nummerierung 3"/>
    <w:basedOn w:val="Nummerierung2"/>
    <w:uiPriority w:val="7"/>
    <w:semiHidden/>
    <w:qFormat/>
    <w:rsid w:val="00033cfd"/>
    <w:pPr>
      <w:ind w:start="1191"/>
    </w:pPr>
    <w:rPr/>
  </w:style>
  <w:style w:type="paragraph" w:styleId="berschrift5nummeriert" w:customStyle="1">
    <w:name w:val="Überschrift 5 nummeriert"/>
    <w:basedOn w:val="Heading5"/>
    <w:next w:val="Normal"/>
    <w:uiPriority w:val="10"/>
    <w:semiHidden/>
    <w:qFormat/>
    <w:rsid w:val="00375cd2"/>
    <w:pPr/>
    <w:rPr/>
  </w:style>
  <w:style w:type="paragraph" w:styleId="Dokumentbezeichnung" w:customStyle="1">
    <w:name w:val="Dokumentbezeichnung"/>
    <w:basedOn w:val="Heading1"/>
    <w:next w:val="Normal"/>
    <w:uiPriority w:val="98"/>
    <w:semiHidden/>
    <w:qFormat/>
    <w:rsid w:val="00ed6b5d"/>
    <w:pPr>
      <w:pageBreakBefore/>
      <w:pBdr>
        <w:top w:val="single" w:sz="8" w:space="5" w:color="000000" w:themeColor="dark1"/>
        <w:left w:val="single" w:sz="8" w:space="5" w:color="000000" w:themeColor="dark1"/>
        <w:bottom w:val="single" w:sz="8" w:space="5" w:color="000000" w:themeColor="dark1"/>
        <w:right w:val="single" w:sz="8" w:space="5" w:color="000000" w:themeColor="dark1"/>
      </w:pBdr>
      <w:shd w:val="clear" w:color="auto" w:fill="000000" w:themeFill="text1"/>
      <w:spacing w:before="600" w:after="600"/>
      <w:ind w:end="125"/>
      <w:contextualSpacing/>
    </w:pPr>
    <w:rPr>
      <w:bCs w:val="false"/>
      <w:color w:themeColor="background1" w:val="FFFFFF"/>
      <w:spacing w:val="6"/>
      <w:sz w:val="40"/>
      <w:szCs w:val="52"/>
    </w:rPr>
  </w:style>
  <w:style w:type="paragraph" w:styleId="ErstelltdurchVorlagenbauerchfrSAGW" w:customStyle="1">
    <w:name w:val="Erstellt durch Vorlagenbauer.ch für SAGW"/>
    <w:basedOn w:val="Normal"/>
    <w:next w:val="Normal"/>
    <w:semiHidden/>
    <w:qFormat/>
    <w:rsid w:val="00bb0eb7"/>
    <w:pPr>
      <w:shd w:val="clear" w:color="auto" w:fill="FFFFFF" w:themeFill="background1"/>
    </w:pPr>
    <w:rPr>
      <w:rFonts w:ascii="Helvetica" w:hAnsi="Helvetica"/>
    </w:rPr>
  </w:style>
  <w:style w:type="paragraph" w:styleId="Tabellenfolgezeile" w:customStyle="1">
    <w:name w:val="Tabellenfolgezeile"/>
    <w:basedOn w:val="Normal"/>
    <w:next w:val="Normal"/>
    <w:uiPriority w:val="98"/>
    <w:semiHidden/>
    <w:qFormat/>
    <w:rsid w:val="00397b92"/>
    <w:pPr>
      <w:spacing w:lineRule="exact" w:line="20"/>
    </w:pPr>
    <w:rPr>
      <w:sz w:val="2"/>
    </w:rPr>
  </w:style>
  <w:style w:type="paragraph" w:styleId="TOC4">
    <w:name w:val="toc 4"/>
    <w:basedOn w:val="Normal"/>
    <w:next w:val="Normal"/>
    <w:autoRedefine/>
    <w:uiPriority w:val="39"/>
    <w:semiHidden/>
    <w:rsid w:val="00e414a0"/>
    <w:pPr>
      <w:tabs>
        <w:tab w:val="clear" w:pos="709"/>
        <w:tab w:val="right" w:pos="9060" w:leader="dot"/>
      </w:tabs>
      <w:ind w:hanging="851" w:start="851"/>
    </w:pPr>
    <w:rPr/>
  </w:style>
  <w:style w:type="paragraph" w:styleId="TOC5">
    <w:name w:val="toc 5"/>
    <w:basedOn w:val="Normal"/>
    <w:next w:val="Normal"/>
    <w:autoRedefine/>
    <w:uiPriority w:val="39"/>
    <w:semiHidden/>
    <w:rsid w:val="00273ebc"/>
    <w:pPr>
      <w:tabs>
        <w:tab w:val="clear" w:pos="709"/>
        <w:tab w:val="right" w:pos="9060" w:leader="dot"/>
      </w:tabs>
      <w:ind w:hanging="993" w:start="993"/>
    </w:pPr>
    <w:rPr/>
  </w:style>
  <w:style w:type="paragraph" w:styleId="Bibliography">
    <w:name w:val="Bibliography"/>
    <w:basedOn w:val="Normal"/>
    <w:next w:val="Normal"/>
    <w:uiPriority w:val="37"/>
    <w:semiHidden/>
    <w:qFormat/>
    <w:rsid w:val="00e02496"/>
    <w:pPr/>
    <w:rPr/>
  </w:style>
  <w:style w:type="paragraph" w:styleId="Index1">
    <w:name w:val="index 1"/>
    <w:basedOn w:val="Normal"/>
    <w:next w:val="Normal"/>
    <w:autoRedefine/>
    <w:uiPriority w:val="99"/>
    <w:semiHidden/>
    <w:rsid w:val="00c20dea"/>
    <w:pPr>
      <w:spacing w:lineRule="auto" w:line="240"/>
      <w:ind w:hanging="200" w:start="200"/>
    </w:pPr>
    <w:rPr/>
  </w:style>
  <w:style w:type="paragraph" w:styleId="Nummerierungs-Aussteiger" w:customStyle="1">
    <w:name w:val="Nummerierungs-Aussteiger"/>
    <w:basedOn w:val="Normal"/>
    <w:next w:val="Normal"/>
    <w:uiPriority w:val="7"/>
    <w:semiHidden/>
    <w:qFormat/>
    <w:rsid w:val="00540f92"/>
    <w:pPr>
      <w:numPr>
        <w:ilvl w:val="4"/>
        <w:numId w:val="5"/>
      </w:numPr>
    </w:pPr>
    <w:rPr/>
  </w:style>
  <w:style w:type="paragraph" w:styleId="Salutation">
    <w:name w:val="Salutation"/>
    <w:basedOn w:val="Normal"/>
    <w:next w:val="Normal"/>
    <w:link w:val="AnredeZchn"/>
    <w:uiPriority w:val="79"/>
    <w:semiHidden/>
    <w:rsid w:val="00e825ca"/>
    <w:pPr>
      <w:spacing w:before="0" w:after="180"/>
    </w:pPr>
    <w:rPr/>
  </w:style>
  <w:style w:type="paragraph" w:styleId="Quote">
    <w:name w:val="Quote"/>
    <w:basedOn w:val="Normal"/>
    <w:next w:val="Zitat-Autorin"/>
    <w:link w:val="ZitatZchn"/>
    <w:uiPriority w:val="26"/>
    <w:qFormat/>
    <w:rsid w:val="00540f92"/>
    <w:pPr>
      <w:spacing w:lineRule="auto" w:line="180" w:before="0" w:after="100"/>
      <w:ind w:start="2126" w:end="2126"/>
    </w:pPr>
    <w:rPr>
      <w:rFonts w:ascii="HelveticaNowDisplay Bold" w:hAnsi="HelveticaNowDisplay Bold" w:cs="HelveticaNowDisplay Bold" w:asciiTheme="majorHAnsi" w:cstheme="majorHAnsi" w:hAnsiTheme="majorHAnsi"/>
      <w:sz w:val="36"/>
      <w:szCs w:val="36"/>
    </w:rPr>
  </w:style>
  <w:style w:type="paragraph" w:styleId="Titel36Pt" w:customStyle="1">
    <w:name w:val="Titel 36 Pt"/>
    <w:basedOn w:val="Normal"/>
    <w:uiPriority w:val="11"/>
    <w:qFormat/>
    <w:rsid w:val="000f6273"/>
    <w:pPr>
      <w:spacing w:lineRule="auto" w:line="192"/>
    </w:pPr>
    <w:rPr>
      <w:rFonts w:ascii="HelveticaNowDisplay Bold" w:hAnsi="HelveticaNowDisplay Bold" w:cs="HelveticaNowDisplay Bold" w:asciiTheme="majorHAnsi" w:cstheme="majorHAnsi" w:hAnsiTheme="majorHAnsi"/>
      <w:sz w:val="72"/>
      <w:szCs w:val="72"/>
    </w:rPr>
  </w:style>
  <w:style w:type="paragraph" w:styleId="Titel60Pt" w:customStyle="1">
    <w:name w:val="Titel 60 Pt"/>
    <w:basedOn w:val="Titel36Pt"/>
    <w:uiPriority w:val="11"/>
    <w:qFormat/>
    <w:rsid w:val="00666ce6"/>
    <w:pPr>
      <w:spacing w:lineRule="auto" w:line="166"/>
    </w:pPr>
    <w:rPr>
      <w:sz w:val="120"/>
      <w:szCs w:val="120"/>
    </w:rPr>
  </w:style>
  <w:style w:type="paragraph" w:styleId="Titel160PtKeyword" w:customStyle="1">
    <w:name w:val="Titel 160 Pt (Keyword)"/>
    <w:basedOn w:val="Titel60Pt"/>
    <w:uiPriority w:val="12"/>
    <w:qFormat/>
    <w:rsid w:val="00666ce6"/>
    <w:pPr>
      <w:spacing w:lineRule="auto" w:line="161"/>
    </w:pPr>
    <w:rPr>
      <w:sz w:val="320"/>
      <w:szCs w:val="320"/>
    </w:rPr>
  </w:style>
  <w:style w:type="paragraph" w:styleId="Zitat-Autorin" w:customStyle="1">
    <w:name w:val="Zitat - Autor:in"/>
    <w:basedOn w:val="Normal"/>
    <w:next w:val="Normal"/>
    <w:uiPriority w:val="27"/>
    <w:qFormat/>
    <w:rsid w:val="00405d8a"/>
    <w:pPr>
      <w:ind w:start="2126" w:end="2126"/>
    </w:pPr>
    <w:rPr/>
  </w:style>
  <w:style w:type="paragraph" w:styleId="FrameContents">
    <w:name w:val="Frame Contents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merierteberschriftenListe" w:customStyle="1">
    <w:name w:val="Nummerierte Überschriften (Liste)"/>
    <w:uiPriority w:val="99"/>
    <w:qFormat/>
    <w:rsid w:val="00540f92"/>
  </w:style>
  <w:style w:type="numbering" w:styleId="AufzhlungenListe" w:customStyle="1">
    <w:name w:val="Aufzählungen (Liste)"/>
    <w:uiPriority w:val="99"/>
    <w:qFormat/>
    <w:rsid w:val="00540f92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64e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KlassischeTabelle">
    <w:name w:val="Klassische Tabelle"/>
    <w:basedOn w:val="NormaleTabelle"/>
    <w:uiPriority w:val="59"/>
    <w:rsid w:val="00e825ca"/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</w:style>
  <w:style w:type="table" w:customStyle="1" w:styleId="TabelleohneRahmen">
    <w:name w:val="Tabelle ohne Rahmen"/>
    <w:basedOn w:val="NormaleTabelle"/>
    <w:uiPriority w:val="99"/>
    <w:rsid w:val="00e825ca"/>
    <w:tblPr>
      <w:tblCellMar>
        <w:left w:w="0" w:type="dxa"/>
        <w:right w:w="28" w:type="dxa"/>
      </w:tblCellMar>
    </w:tblPr>
  </w:style>
  <w:style w:type="table" w:customStyle="1" w:styleId="SAGWTabelle1">
    <w:name w:val="SAGW: Tabelle 1"/>
    <w:basedOn w:val="NormaleTabelle"/>
    <w:uiPriority w:val="99"/>
    <w:rsid w:val="00cb7012"/>
    <w:tblPr>
      <w:tblBorders>
        <w:bottom w:val="single" w:color="1E3241" w:themeColor="accent1" w:sz="2" w:space="0"/>
        <w:insideH w:val="single" w:color="1E3241" w:themeColor="accent1" w:sz="2" w:space="0"/>
      </w:tblBorders>
      <w:tblCellMar>
        <w:top w:w="28" w:type="dxa"/>
        <w:left w:w="0" w:type="dxa"/>
        <w:bottom w:w="28" w:type="dxa"/>
        <w:right w:w="28" w:type="dxa"/>
      </w:tblCellMar>
    </w:tblPr>
    <w:tblStylePr w:type="firstRow">
      <w:tblPr/>
    </w:tblStylePr>
    <w:tblStylePr w:type="lastRow">
      <w:rPr>
        <w:rFonts w:asciiTheme="majorHAnsi" w:hAnsiTheme="majorHAnsi"/>
      </w:rPr>
      <w:tblPr/>
    </w:tblStylePr>
    <w:tblStylePr w:type="firstCol">
      <w:rPr>
        <w:rFonts w:asciiTheme="minorHAnsi" w:hAnsiTheme="minorHAnsi"/>
      </w:rPr>
      <w:tblPr/>
    </w:tblStylePr>
  </w:style>
  <w:style w:type="table" w:customStyle="1" w:styleId="SAGWTabelle2">
    <w:name w:val="SAGW: Tabelle 2"/>
    <w:basedOn w:val="NormaleTabelle"/>
    <w:uiPriority w:val="99"/>
    <w:rsid w:val="00405d8a"/>
    <w:rPr>
      <w:color w:themeColor="accent6"/>
    </w:rPr>
    <w:tblPr>
      <w:tblStyleRowBandSize w:val="1"/>
      <w:tblBorders>
        <w:left w:val="single" w:color="D25A50" w:themeColor="accent6" w:sz="24" w:space="0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="0" w:beforeLines="0" w:after="0" w:afterLines="0"/>
      </w:pPr>
      <w:rPr>
        <w:rFonts w:asciiTheme="minorHAnsi" w:hAnsiTheme="minorHAnsi"/>
        <w:color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glossaryDocument" Target="glossary/document.xml"/><Relationship Id="rId29" Type="http://schemas.openxmlformats.org/officeDocument/2006/relationships/customXml" Target="../customXml/item1.xml"/><Relationship Id="rId30" Type="http://schemas.openxmlformats.org/officeDocument/2006/relationships/customXml" Target="../customXml/item2.xml"/><Relationship Id="rId31" Type="http://schemas.openxmlformats.org/officeDocument/2006/relationships/customXml" Target="../customXml/item3.xml"/><Relationship Id="rId32" Type="http://schemas.openxmlformats.org/officeDocument/2006/relationships/customXml" Target="../customXml/item4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X/Y"/>
        <w:style w:val="Kopf- und Fußzeile"/>
        <w:category>
          <w:name w:val="Allgemein"/>
          <w:gallery w:val="pgNum"/>
        </w:category>
        <w:behaviors>
          <w:behavior w:val="content"/>
        </w:behaviors>
        <w:guid w:val="{09949259-26F2-4A77-A694-575486C4D2AB}"/>
      </w:docPartPr>
      <w:docPartBody>
        <w:p w:rsidR="00F24326" w:rsidRDefault="00AA4F9B" w:rsidP="00AA4F9B">
          <w:pPr>
            <w:pStyle w:val="XY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1" layoutInCell="1" allowOverlap="1" wp14:anchorId="3F7EBDFD" wp14:editId="3F7EBDFE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6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 w:rsidRPr="005C6148">
                                  <w:t>/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  \* MERGEFORMAT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EB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-1.6pt;margin-top:0;width:49.6pt;height:45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X"/>
        <w:style w:val="Kopf- und Fußzeile"/>
        <w:category>
          <w:name w:val="Allgemein"/>
          <w:gallery w:val="pgNum"/>
        </w:category>
        <w:behaviors>
          <w:behavior w:val="content"/>
        </w:behaviors>
        <w:guid w:val="{AA2ABF88-A724-46A9-9385-E4BC08553399}"/>
      </w:docPartPr>
      <w:docPartBody>
        <w:p w:rsidR="00F24326" w:rsidRDefault="00AA4F9B" w:rsidP="00AA4F9B">
          <w:pPr>
            <w:pStyle w:val="X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3F7EBDFF" wp14:editId="3F7EBE0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30000" cy="576000"/>
                    <wp:effectExtent l="0" t="0" r="0" b="0"/>
                    <wp:wrapSquare wrapText="bothSides"/>
                    <wp:docPr id="4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F9B" w:rsidRPr="005C6148" w:rsidRDefault="00AA4F9B" w:rsidP="00E8428A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3420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DFF" id="_x0000_s1027" type="#_x0000_t202" style="position:absolute;margin-left:-1.6pt;margin-top:0;width:49.6pt;height:4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" filled="f" stroked="f" strokeweight=".5pt">
                    <v:textbox inset="0,0,0,9.5mm">
                      <w:txbxContent>
                        <w:p w:rsidR="00AA4F9B" w:rsidRPr="005C6148" w:rsidRDefault="00AA4F9B" w:rsidP="00E8428A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WG: Logo"/>
        <w:style w:val="Kopf- und Fußzeile"/>
        <w:category>
          <w:name w:val="Allgemein"/>
          <w:gallery w:val="hdrs"/>
        </w:category>
        <w:behaviors>
          <w:behavior w:val="content"/>
        </w:behaviors>
        <w:guid w:val="{5962661E-0032-4582-B1FF-0F52918CF95B}"/>
      </w:docPartPr>
      <w:docPartBody>
        <w:p w:rsidR="001F46E9" w:rsidRDefault="00AC49F4" w:rsidP="00AC49F4">
          <w:pPr>
            <w:pStyle w:val="SAWGLogo"/>
          </w:pPr>
          <w:r>
            <w:rPr>
              <w:noProof/>
            </w:rPr>
            <w:drawing>
              <wp:anchor distT="0" distB="0" distL="114300" distR="114300" simplePos="0" relativeHeight="251669504" behindDoc="0" locked="1" layoutInCell="1" allowOverlap="1" wp14:anchorId="3F7EBE01" wp14:editId="3F7EBE02">
                <wp:simplePos x="897890" y="659765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072075204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docPartBody>
    </w:docPart>
    <w:docPart>
      <w:docPartPr>
        <w:name w:val="Leer"/>
        <w:style w:val="Kopf- und Fußzeile"/>
        <w:category>
          <w:name w:val="Allgemein"/>
          <w:gallery w:val="hdrs"/>
        </w:category>
        <w:behaviors>
          <w:behavior w:val="content"/>
        </w:behaviors>
        <w:guid w:val="{D12A2BA2-24B0-47BB-A890-3BE6F1682A1D}"/>
      </w:docPartPr>
      <w:docPartBody>
        <w:p w:rsidR="00AC49F4" w:rsidRDefault="00AC49F4" w:rsidP="00A734E4">
          <w:pPr>
            <w:pStyle w:val="Kopfzeile"/>
            <w:jc w:val="right"/>
          </w:pPr>
        </w:p>
        <w:p w:rsidR="001F46E9" w:rsidRDefault="001F46E9"/>
      </w:docPartBody>
    </w:docPart>
    <w:docPart>
      <w:docPartPr>
        <w:name w:val=" SAGW: Adresse"/>
        <w:style w:val="Kopf- und Fußzeile"/>
        <w:category>
          <w:name w:val="Allgemein"/>
          <w:gallery w:val="ftrs"/>
        </w:category>
        <w:behaviors>
          <w:behavior w:val="content"/>
        </w:behaviors>
        <w:guid w:val="{8ADD7755-0D08-4453-B69A-29CD6AB7649F}"/>
      </w:docPartPr>
      <w:docPartBody>
        <w:p w:rsidR="001F46E9" w:rsidRDefault="00AC49F4" w:rsidP="00AC49F4">
          <w:pPr>
            <w:pStyle w:val="SAGWAdresse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2576" behindDoc="0" locked="1" layoutInCell="1" allowOverlap="1" wp14:anchorId="3F7EBE03" wp14:editId="3F7EBE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70235145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AC49F4" w:rsidRDefault="00AC49F4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3" id="_x0000_s1028" type="#_x0000_t202" style="position:absolute;margin-left:163.65pt;margin-top:0;width:214.85pt;height:65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sr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xSLVJhC20R5IhwMlmdC0o&#10;6CH84mwgizUcf+5FUJyZj46kTH48B+EcbHPwenFN7uZMOEn1DY/n8C5m8yae6G9J543OEjy1n+Yk&#10;v2RlJm8nQz5/z3893cD1b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WnOrK/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AC49F4" w:rsidRDefault="00AC49F4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71552" behindDoc="0" locked="1" layoutInCell="1" allowOverlap="1" wp14:anchorId="3F7EBE05" wp14:editId="3F7EBE06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AC49F4" w:rsidRDefault="00AC49F4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5" id="_x0000_s1029" type="#_x0000_t202" style="position:absolute;margin-left:0;margin-top:0;width:85.0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BFMmz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AC49F4" w:rsidRDefault="00AC49F4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Leer"/>
        <w:style w:val="Kopf- und Fußzeile"/>
        <w:category>
          <w:name w:val="Allgemein"/>
          <w:gallery w:val="ftrs"/>
        </w:category>
        <w:behaviors>
          <w:behavior w:val="content"/>
        </w:behaviors>
        <w:guid w:val="{AA9413EA-9AE3-437B-B449-4B204F0CF301}"/>
      </w:docPartPr>
      <w:docPartBody>
        <w:p w:rsidR="00AC49F4" w:rsidRPr="00192AB0" w:rsidRDefault="00AC49F4">
          <w:pPr>
            <w:pStyle w:val="Fuzeile"/>
            <w:rPr>
              <w:color w:val="auto"/>
            </w:rPr>
          </w:pPr>
        </w:p>
        <w:p w:rsidR="001F46E9" w:rsidRDefault="001F46E9"/>
      </w:docPartBody>
    </w:docPart>
    <w:docPart>
      <w:docPartPr>
        <w:name w:val="SAGW: Deckblatt 1"/>
        <w:style w:val="Standard"/>
        <w:category>
          <w:name w:val="Allgemein"/>
          <w:gallery w:val="coverPg"/>
        </w:category>
        <w:behaviors>
          <w:behavior w:val="pg"/>
        </w:behaviors>
        <w:guid w:val="{C8B9EA7E-D442-4821-B9C8-EE79B5C0DFD8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2816" behindDoc="0" locked="1" layoutInCell="1" allowOverlap="1" wp14:anchorId="3F7EBE07" wp14:editId="3F7EBE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51700021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7" id="_x0000_s1030" type="#_x0000_t202" style="position:absolute;margin-left:163.65pt;margin-top:0;width:214.85pt;height:65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C8M66D5AQAAyQ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1792" behindDoc="0" locked="1" layoutInCell="1" allowOverlap="1" wp14:anchorId="3F7EBE09" wp14:editId="3F7EBE0A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126895261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09" id="_x0000_s1031" type="#_x0000_t202" style="position:absolute;margin-left:0;margin-top:0;width:85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IU6cuf3AQAAyg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0768" behindDoc="0" locked="1" layoutInCell="1" allowOverlap="1" wp14:anchorId="3F7EBE0B" wp14:editId="3F7EBE0C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352507372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D" wp14:editId="3F7EBE0E">
                    <wp:extent cx="5760000" cy="3636000"/>
                    <wp:effectExtent l="0" t="0" r="12700" b="3175"/>
                    <wp:docPr id="10822418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63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 (36, 60, 160 Pt)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D" id="Textfeld 2" o:spid="_x0000_s1032" type="#_x0000_t202" style="width:453.55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 (36, 60, 160 Pt)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0F" wp14:editId="3F7EBE10">
                    <wp:extent cx="5760000" cy="3240000"/>
                    <wp:effectExtent l="0" t="0" r="12700" b="0"/>
                    <wp:docPr id="135424419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32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Default="001F46E9" w:rsidP="00A57863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  <w:p w:rsidR="001F46E9" w:rsidRPr="000F6273" w:rsidRDefault="001F46E9" w:rsidP="00A5786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oder </w:t>
                                </w:r>
                                <w:r w:rsidRPr="000F6273">
                                  <w:t>Text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0F" id="_x0000_s1033" type="#_x0000_t202" style="width:453.5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" filled="f" stroked="f">
                    <v:textbox inset="0,0,0,0">
                      <w:txbxContent>
                        <w:p w:rsidR="001F46E9" w:rsidRDefault="001F46E9" w:rsidP="00A57863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  <w:p w:rsidR="001F46E9" w:rsidRPr="000F6273" w:rsidRDefault="001F46E9" w:rsidP="00A5786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oder </w:t>
                          </w:r>
                          <w:r w:rsidRPr="000F6273">
                            <w:t>Text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SAGW: Deckblatt 2"/>
        <w:style w:val="Standard"/>
        <w:category>
          <w:name w:val="Allgemein"/>
          <w:gallery w:val="coverPg"/>
        </w:category>
        <w:behaviors>
          <w:behavior w:val="pg"/>
        </w:behaviors>
        <w:guid w:val="{B1BC6E9A-56A7-4A12-B609-C57445945A4E}"/>
      </w:docPartPr>
      <w:docPartBody>
        <w:p w:rsidR="001F46E9" w:rsidRDefault="001F46E9" w:rsidP="00A545AD"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6912" behindDoc="0" locked="1" layoutInCell="1" allowOverlap="1" wp14:anchorId="3F7EBE11" wp14:editId="3F7EBE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154921385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+41 31 306 92 50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info@sagw.ch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1" id="_x0000_s1034" type="#_x0000_t202" style="position:absolute;margin-left:163.65pt;margin-top:0;width:214.85pt;height:65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pt+AEAAMk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+41 31 306 92 50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info@sagw.ch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5888" behindDoc="0" locked="1" layoutInCell="1" allowOverlap="1" wp14:anchorId="3F7EBE13" wp14:editId="3F7EBE14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38811581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Haus der Akademien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Laupenstrasse 7</w:t>
                                </w:r>
                              </w:p>
                              <w:p w:rsidR="001F46E9" w:rsidRPr="000D064B" w:rsidRDefault="001F46E9" w:rsidP="00033CFD">
                                <w:pPr>
                                  <w:pStyle w:val="Fuzeile"/>
                                </w:pPr>
                                <w:r w:rsidRPr="000D064B"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3" id="_x0000_s1035" type="#_x0000_t202" style="position:absolute;margin-left:0;margin-top:0;width:85.0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" filled="f" stroked="f">
                    <v:textbox style="mso-fit-shape-to-text:t" inset="0,0,0,12.2mm">
                      <w:txbxContent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Haus der Akademien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Laupenstrasse 7</w:t>
                          </w:r>
                        </w:p>
                        <w:p w:rsidR="001F46E9" w:rsidRPr="000D064B" w:rsidRDefault="001F46E9" w:rsidP="00033CFD">
                          <w:pPr>
                            <w:pStyle w:val="Fuzeile"/>
                          </w:pPr>
                          <w:r w:rsidRPr="000D064B"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Pr="000D064B">
            <w:rPr>
              <w:noProof/>
            </w:rPr>
            <w:drawing>
              <wp:anchor distT="0" distB="0" distL="114300" distR="114300" simplePos="0" relativeHeight="251684864" behindDoc="0" locked="1" layoutInCell="1" allowOverlap="1" wp14:anchorId="3F7EBE15" wp14:editId="3F7EBE16">
                <wp:simplePos x="0" y="0"/>
                <wp:positionH relativeFrom="margin">
                  <wp:align>left</wp:align>
                </wp:positionH>
                <wp:positionV relativeFrom="page">
                  <wp:posOffset>543560</wp:posOffset>
                </wp:positionV>
                <wp:extent cx="1670400" cy="363600"/>
                <wp:effectExtent l="0" t="0" r="6350" b="0"/>
                <wp:wrapNone/>
                <wp:docPr id="134648235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75204" name="Grafik 10720752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00" cy="3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7" wp14:editId="3F7EBE18">
                    <wp:extent cx="5760000" cy="5166000"/>
                    <wp:effectExtent l="0" t="0" r="12700" b="0"/>
                    <wp:docPr id="160759712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516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666CE6" w:rsidRDefault="001F46E9" w:rsidP="00666CE6">
                                <w:pPr>
                                  <w:pStyle w:val="Titel36Pt"/>
                                </w:pPr>
                                <w:r>
                                  <w:t>Titel</w:t>
                                </w:r>
                                <w:r>
                                  <w:br/>
                                  <w:t>auf einer oder</w:t>
                                </w:r>
                                <w:r>
                                  <w:br/>
                                  <w:t>mehreren Zeilen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7" id="_x0000_s1036" type="#_x0000_t202" style="width:453.55pt;height:4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" filled="f" stroked="f">
                    <v:textbox inset="0,0,0,0">
                      <w:txbxContent>
                        <w:p w:rsidR="001F46E9" w:rsidRPr="00666CE6" w:rsidRDefault="001F46E9" w:rsidP="00666CE6">
                          <w:pPr>
                            <w:pStyle w:val="Titel36Pt"/>
                          </w:pPr>
                          <w:r>
                            <w:t>Titel</w:t>
                          </w:r>
                          <w:r>
                            <w:br/>
                            <w:t>auf einer oder</w:t>
                          </w:r>
                          <w:r>
                            <w:br/>
                            <w:t>mehreren Zeilen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0F6273">
          <w:pPr>
            <w:spacing w:after="940"/>
          </w:pPr>
        </w:p>
        <w:p w:rsidR="001F46E9" w:rsidRDefault="001F46E9" w:rsidP="00A545AD">
          <w:r>
            <w:rPr>
              <w:noProof/>
            </w:rPr>
            <mc:AlternateContent>
              <mc:Choice Requires="wps">
                <w:drawing>
                  <wp:inline distT="0" distB="0" distL="0" distR="0" wp14:anchorId="3F7EBE19" wp14:editId="3F7EBE1A">
                    <wp:extent cx="5760000" cy="1980000"/>
                    <wp:effectExtent l="0" t="0" r="12700" b="1270"/>
                    <wp:docPr id="29708017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00" cy="19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46E9" w:rsidRPr="0004730A" w:rsidRDefault="001F46E9" w:rsidP="0004730A">
                                <w:pPr>
                                  <w:pStyle w:val="Untertitel"/>
                                </w:pPr>
                                <w:r w:rsidRPr="000F6273">
                                  <w:t xml:space="preserve">Untertitel </w:t>
                                </w:r>
                                <w:r>
                                  <w:t>optional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F7EBE19" id="_x0000_s1037" type="#_x0000_t202" style="width:453.55pt;height:15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" filled="f" stroked="f">
                    <v:textbox inset="0,0,0,0">
                      <w:txbxContent>
                        <w:p w:rsidR="001F46E9" w:rsidRPr="0004730A" w:rsidRDefault="001F46E9" w:rsidP="0004730A">
                          <w:pPr>
                            <w:pStyle w:val="Untertitel"/>
                          </w:pPr>
                          <w:r w:rsidRPr="000F6273">
                            <w:t xml:space="preserve">Untertitel </w:t>
                          </w:r>
                          <w:r>
                            <w:t>optional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1F46E9" w:rsidRDefault="001F46E9" w:rsidP="00A545AD"/>
        <w:p w:rsidR="0047145E" w:rsidRDefault="0047145E"/>
      </w:docPartBody>
    </w:docPart>
    <w:docPart>
      <w:docPartPr>
        <w:name w:val=" SAGW: Adresse + X/Y"/>
        <w:style w:val="Standard"/>
        <w:category>
          <w:name w:val="Allgemein"/>
          <w:gallery w:val="ftrs"/>
        </w:category>
        <w:behaviors>
          <w:behavior w:val="content"/>
        </w:behaviors>
        <w:guid w:val="{CBC9E34A-3286-431C-8AB5-5CB8E66D529D}"/>
      </w:docPartPr>
      <w:docPartBody>
        <w:p w:rsidR="00392B3A" w:rsidRDefault="0047145E" w:rsidP="0047145E">
          <w:pPr>
            <w:pStyle w:val="SAGWAdresseXY"/>
          </w:pP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9984" behindDoc="0" locked="1" layoutInCell="1" allowOverlap="1" wp14:anchorId="3F7EBE1B" wp14:editId="3F7EBE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2728800" cy="833120"/>
                    <wp:effectExtent l="0" t="0" r="0" b="0"/>
                    <wp:wrapSquare wrapText="bothSides"/>
                    <wp:docPr id="260037719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28800" cy="833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+41 31 306 92 50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info@sagw.ch</w:t>
                                </w:r>
                              </w:p>
                              <w:p w:rsidR="0047145E" w:rsidRDefault="0047145E" w:rsidP="00CA643F">
                                <w:pPr>
                                  <w:pStyle w:val="Fuzeile"/>
                                </w:pPr>
                                <w:r>
                                  <w:t>sagw.ch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B" id="_x0000_s1038" type="#_x0000_t202" style="position:absolute;margin-left:163.65pt;margin-top:0;width:214.85pt;height:65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" filled="f" stroked="f">
                    <v:textbox style="mso-fit-shape-to-text:t" inset="0,0,0,12.2mm">
                      <w:txbxContent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+41 31 306 92 50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info@sagw.ch</w:t>
                          </w:r>
                        </w:p>
                        <w:p w:rsidR="0047145E" w:rsidRDefault="0047145E" w:rsidP="00CA643F">
                          <w:pPr>
                            <w:pStyle w:val="Fuzeile"/>
                          </w:pPr>
                          <w:r>
                            <w:t>sagw.ch</w:t>
                          </w: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  <w:r w:rsidRPr="003C113F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88960" behindDoc="0" locked="1" layoutInCell="1" allowOverlap="1" wp14:anchorId="3F7EBE1D" wp14:editId="3F7EBE1E">
                    <wp:simplePos x="0" y="0"/>
                    <wp:positionH relativeFrom="margin">
                      <wp:align>left</wp:align>
                    </wp:positionH>
                    <wp:positionV relativeFrom="page">
                      <wp:align>bottom</wp:align>
                    </wp:positionV>
                    <wp:extent cx="1080000" cy="1404620"/>
                    <wp:effectExtent l="0" t="0" r="6350" b="0"/>
                    <wp:wrapSquare wrapText="bothSides"/>
                    <wp:docPr id="605057605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0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Haus der Akademien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Laupenstrasse 7</w:t>
                                </w:r>
                              </w:p>
                              <w:p w:rsidR="0047145E" w:rsidRDefault="0047145E" w:rsidP="003C113F">
                                <w:pPr>
                                  <w:pStyle w:val="Fuzeile"/>
                                </w:pPr>
                                <w:r>
                                  <w:t>Postfach∙3001 Bern</w:t>
                                </w:r>
                              </w:p>
                            </w:txbxContent>
                          </wps:txbx>
                          <wps:bodyPr rot="0" vert="horz" wrap="square" lIns="0" tIns="0" rIns="0" bIns="43920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7EBE1D" id="_x0000_s1039" type="#_x0000_t202" style="position:absolute;margin-left:0;margin-top:0;width:85.0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" filled="f" stroked="f">
                    <v:textbox style="mso-fit-shape-to-text:t" inset="0,0,0,12.2mm">
                      <w:txbxContent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Haus der Akademien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Laupenstrasse 7</w:t>
                          </w:r>
                        </w:p>
                        <w:p w:rsidR="0047145E" w:rsidRDefault="0047145E" w:rsidP="003C113F">
                          <w:pPr>
                            <w:pStyle w:val="Fuzeile"/>
                          </w:pPr>
                          <w:r>
                            <w:t>Postfach∙3001 Bern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1" layoutInCell="1" allowOverlap="1" wp14:anchorId="3F7EBE1F" wp14:editId="3F7EBE2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1084421252" name="Textfeld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1F" id="Textfeld 10" o:spid="_x0000_s1040" type="#_x0000_t202" alt="&quot;&quot;" style="position:absolute;margin-left:50.85pt;margin-top:0;width:102.05pt;height:45.35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LKEuA1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 SAGW: X/Y"/>
        <w:style w:val="Standard"/>
        <w:category>
          <w:name w:val="Allgemein"/>
          <w:gallery w:val="ftrs"/>
        </w:category>
        <w:behaviors>
          <w:behavior w:val="content"/>
        </w:behaviors>
        <w:guid w:val="{CE756F18-5A06-49EB-B2DF-B7A8E1DC30ED}"/>
      </w:docPartPr>
      <w:docPartBody>
        <w:p w:rsidR="00392B3A" w:rsidRDefault="0047145E" w:rsidP="0047145E">
          <w:pPr>
            <w:pStyle w:val="SAGWXY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1" layoutInCell="1" allowOverlap="1" wp14:anchorId="3F7EBE21" wp14:editId="3F7EBE2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1296000" cy="576000"/>
                    <wp:effectExtent l="0" t="0" r="0" b="0"/>
                    <wp:wrapSquare wrapText="bothSides"/>
                    <wp:docPr id="753032314" name="Textfeld 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6000" cy="57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145E" w:rsidRPr="005C6148" w:rsidRDefault="0047145E" w:rsidP="00CD775B">
                                <w:pPr>
                                  <w:pStyle w:val="Seitenzahlen"/>
                                </w:pPr>
                                <w:r w:rsidRPr="005C6148">
                                  <w:fldChar w:fldCharType="begin"/>
                                </w:r>
                                <w:r w:rsidRPr="005C6148">
                                  <w:instrText>PAGE   \* MERGEFORMAT</w:instrText>
                                </w:r>
                                <w:r w:rsidRPr="005C6148">
                                  <w:fldChar w:fldCharType="separate"/>
                                </w:r>
                                <w:r w:rsidRPr="00452D49">
                                  <w:rPr>
                                    <w:noProof/>
                                    <w:lang w:val="de-DE"/>
                                  </w:rPr>
                                  <w:t>5</w:t>
                                </w:r>
                                <w:r w:rsidRPr="005C6148">
                                  <w:fldChar w:fldCharType="end"/>
                                </w:r>
                                <w:r>
                                  <w:t xml:space="preserve"> / </w:t>
                                </w:r>
                                <w:fldSimple w:instr=" NUMPAGES   \* MERGEFORMAT ">
                                  <w:r>
                                    <w:rPr>
                                      <w:noProof/>
                                    </w:rPr>
                                    <w:t>23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00000" bIns="439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7EBE21" id="Textfeld 6" o:spid="_x0000_s1041" type="#_x0000_t202" alt="&quot;&quot;" style="position:absolute;margin-left:50.85pt;margin-top:0;width:102.05pt;height:45.3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" filled="f" stroked="f" strokeweight=".5pt">
                    <v:textbox inset="0,0,25mm,12.2mm">
                      <w:txbxContent>
                        <w:p w:rsidR="0047145E" w:rsidRPr="005C6148" w:rsidRDefault="0047145E" w:rsidP="00CD775B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Pr="00452D49">
                            <w:rPr>
                              <w:noProof/>
                              <w:lang w:val="de-DE"/>
                            </w:rPr>
                            <w:t>5</w:t>
                          </w:r>
                          <w:r w:rsidRPr="005C6148"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23</w:t>
                            </w:r>
                          </w:fldSimple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</w:docPartBody>
    </w:docPart>
    <w:docPart>
      <w:docPartPr>
        <w:name w:val="Hervorgehobener Absatz"/>
        <w:style w:val="Standard"/>
        <w:category>
          <w:name w:val="Allgemein"/>
          <w:gallery w:val="docParts"/>
        </w:category>
        <w:behaviors>
          <w:behavior w:val="content"/>
        </w:behaviors>
        <w:guid w:val="{F4200148-0FC6-472F-8C35-CAF1294D2DED}"/>
      </w:docPartPr>
      <w:docPartBody>
        <w:tbl>
          <w:tblPr>
            <w:tblStyle w:val="SAGWTabelle2"/>
            <w:tblW w:w="0" w:type="auto"/>
            <w:tblLook w:val="0480" w:firstRow="0" w:lastRow="0" w:firstColumn="1" w:lastColumn="0" w:noHBand="0" w:noVBand="1"/>
          </w:tblPr>
          <w:tblGrid>
            <w:gridCol w:w="9042"/>
          </w:tblGrid>
          <w:tr w:rsidR="00392B3A" w:rsidRPr="00D43971" w:rsidTr="00405D8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9040" w:type="dxa"/>
              </w:tcPr>
              <w:p w:rsidR="00392B3A" w:rsidRPr="00405D8A" w:rsidRDefault="00392B3A" w:rsidP="00A545AD">
                <w:pPr>
                  <w:rPr>
                    <w:rStyle w:val="Fett"/>
                  </w:rPr>
                </w:pPr>
                <w:r w:rsidRPr="00405D8A">
                  <w:rPr>
                    <w:rStyle w:val="Fett"/>
                  </w:rPr>
                  <w:t>Titel</w:t>
                </w:r>
              </w:p>
              <w:p w:rsidR="00392B3A" w:rsidRDefault="00392B3A" w:rsidP="00A545AD">
                <w:r>
                  <w:t>Text</w:t>
                </w:r>
              </w:p>
              <w:p w:rsidR="00392B3A" w:rsidRPr="00D43971" w:rsidRDefault="00392B3A" w:rsidP="00A545AD">
                <w:r>
                  <w:t>Diese Box kann über</w:t>
                </w:r>
                <w:r w:rsidRPr="00D43971">
                  <w:t xml:space="preserve"> «Einfügen» / «Schnellbausteine»</w:t>
                </w:r>
                <w:r>
                  <w:t xml:space="preserve"> eingefügt werden.</w:t>
                </w:r>
              </w:p>
            </w:tc>
          </w:tr>
        </w:tbl>
        <w:p w:rsidR="004A745D" w:rsidRDefault="004A745D"/>
      </w:docPartBody>
    </w:docPart>
    <w:docPart>
      <w:docPartPr>
        <w:name w:val="C945B017D1AE4F74ACEFABA085122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B9DFD-0723-406C-91AB-795A3B83CFCF}"/>
      </w:docPartPr>
      <w:docPartBody>
        <w:p w:rsidR="004A745D" w:rsidRDefault="004A745D" w:rsidP="004A745D">
          <w:pPr>
            <w:pStyle w:val="C945B017D1AE4F74ACEFABA085122743"/>
          </w:pPr>
          <w:r>
            <w:rPr>
              <w:rStyle w:val="Platzhaltertext"/>
            </w:rPr>
            <w:t>Empfänger:in</w:t>
          </w:r>
        </w:p>
      </w:docPartBody>
    </w:docPart>
    <w:docPart>
      <w:docPartPr>
        <w:name w:val="5F10F593E1204CB5A3CBF5FAD00414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E18459-C883-429E-A772-033DAB5FB8BA}"/>
      </w:docPartPr>
      <w:docPartBody>
        <w:p w:rsidR="004A745D" w:rsidRDefault="004A745D" w:rsidP="004A745D">
          <w:pPr>
            <w:pStyle w:val="5F10F593E1204CB5A3CBF5FAD004144E"/>
          </w:pPr>
          <w:r>
            <w:rPr>
              <w:rStyle w:val="Platzhaltertext"/>
            </w:rPr>
            <w:t>Anrede</w:t>
          </w:r>
        </w:p>
      </w:docPartBody>
    </w:docPart>
    <w:docPart>
      <w:docPartPr>
        <w:name w:val="1D144A208DA943C29070FF3225CC72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54D6D-E209-4B56-8939-1F93457B4B1E}"/>
      </w:docPartPr>
      <w:docPartBody>
        <w:p w:rsidR="004A745D" w:rsidRDefault="004A745D" w:rsidP="004A745D">
          <w:pPr>
            <w:pStyle w:val="1D144A208DA943C29070FF3225CC7213"/>
          </w:pPr>
          <w:r>
            <w:rPr>
              <w:rStyle w:val="Platzhaltertext"/>
            </w:rPr>
            <w:t>Brieftext</w:t>
          </w:r>
        </w:p>
      </w:docPartBody>
    </w:docPart>
    <w:docPart>
      <w:docPartPr>
        <w:name w:val="4E9F2341F9F84BA4B388537352A046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C7CBE-9DEF-49D9-95DB-FFC54A3E58B7}"/>
      </w:docPartPr>
      <w:docPartBody>
        <w:p w:rsidR="004A745D" w:rsidRDefault="004A745D" w:rsidP="004A745D">
          <w:pPr>
            <w:pStyle w:val="4E9F2341F9F84BA4B388537352A046AB"/>
          </w:pPr>
          <w:r>
            <w:rPr>
              <w:rStyle w:val="Platzhaltertext"/>
            </w:rPr>
            <w:t>Vorname Name</w:t>
          </w:r>
        </w:p>
      </w:docPartBody>
    </w:docPart>
    <w:docPart>
      <w:docPartPr>
        <w:name w:val="2E360A5C153C4C31ACFEB9D146A782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64D156-906A-4134-BA3D-7D4A080A8DB9}"/>
      </w:docPartPr>
      <w:docPartBody>
        <w:p w:rsidR="004A745D" w:rsidRDefault="004A745D" w:rsidP="004A745D">
          <w:pPr>
            <w:pStyle w:val="2E360A5C153C4C31ACFEB9D146A7823F"/>
          </w:pPr>
          <w:r>
            <w:rPr>
              <w:rStyle w:val="Platzhaltertext"/>
            </w:rPr>
            <w:t>Funktion</w:t>
          </w:r>
        </w:p>
      </w:docPartBody>
    </w:docPart>
    <w:docPart>
      <w:docPartPr>
        <w:name w:val="EF52FBF694C044D18F522828739B9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7EF748-1084-4CE8-88DD-23901F957178}"/>
      </w:docPartPr>
      <w:docPartBody>
        <w:p w:rsidR="004A745D" w:rsidRDefault="004A745D" w:rsidP="004A745D">
          <w:pPr>
            <w:pStyle w:val="EF52FBF694C044D18F522828739B9B2B"/>
          </w:pPr>
          <w:r w:rsidRPr="00B67D13">
            <w:rPr>
              <w:rStyle w:val="Platzhaltertext"/>
            </w:rPr>
            <w:t>Vorname Name</w:t>
          </w:r>
        </w:p>
      </w:docPartBody>
    </w:docPart>
    <w:docPart>
      <w:docPartPr>
        <w:name w:val="FC19C7200D8C43BE8E8599FABE78A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3F6AA5-2D70-4650-ADB3-D7378ADA75D4}"/>
      </w:docPartPr>
      <w:docPartBody>
        <w:p w:rsidR="004A745D" w:rsidRDefault="004A745D" w:rsidP="004A745D">
          <w:pPr>
            <w:pStyle w:val="FC19C7200D8C43BE8E8599FABE78A604"/>
          </w:pPr>
          <w:r w:rsidRPr="00B67D13"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owDisplay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owDisplay Bold">
    <w:panose1 w:val="020B08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owDisplay Medium">
    <w:altName w:val="Arial"/>
    <w:panose1 w:val="00000000000000000000"/>
    <w:charset w:val="00"/>
    <w:family w:val="swiss"/>
    <w:notTrueType/>
    <w:pitch w:val="variable"/>
    <w:sig w:usb0="A00000FF" w:usb1="5000A47B" w:usb2="00000008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2"/>
    <w:rsid w:val="00030064"/>
    <w:rsid w:val="000504DB"/>
    <w:rsid w:val="000562EF"/>
    <w:rsid w:val="00077B24"/>
    <w:rsid w:val="000E0D93"/>
    <w:rsid w:val="00114771"/>
    <w:rsid w:val="0011698E"/>
    <w:rsid w:val="00117252"/>
    <w:rsid w:val="001515AD"/>
    <w:rsid w:val="00186E44"/>
    <w:rsid w:val="001B5CE7"/>
    <w:rsid w:val="001C4F99"/>
    <w:rsid w:val="001E18FE"/>
    <w:rsid w:val="001F46E9"/>
    <w:rsid w:val="002177AA"/>
    <w:rsid w:val="0023657F"/>
    <w:rsid w:val="0026146C"/>
    <w:rsid w:val="00262AEC"/>
    <w:rsid w:val="00262E82"/>
    <w:rsid w:val="00274B98"/>
    <w:rsid w:val="002775BE"/>
    <w:rsid w:val="002831AB"/>
    <w:rsid w:val="002909E7"/>
    <w:rsid w:val="00291F4F"/>
    <w:rsid w:val="00293BEA"/>
    <w:rsid w:val="002A42EE"/>
    <w:rsid w:val="002B4AE5"/>
    <w:rsid w:val="002D3839"/>
    <w:rsid w:val="002F3DAE"/>
    <w:rsid w:val="00313B9E"/>
    <w:rsid w:val="0033515A"/>
    <w:rsid w:val="003754E5"/>
    <w:rsid w:val="003925AE"/>
    <w:rsid w:val="00392B3A"/>
    <w:rsid w:val="003A232F"/>
    <w:rsid w:val="003A456F"/>
    <w:rsid w:val="0041169B"/>
    <w:rsid w:val="0043314B"/>
    <w:rsid w:val="0043373F"/>
    <w:rsid w:val="00442F9D"/>
    <w:rsid w:val="0046341E"/>
    <w:rsid w:val="0047145E"/>
    <w:rsid w:val="004772E4"/>
    <w:rsid w:val="004A745D"/>
    <w:rsid w:val="004C1383"/>
    <w:rsid w:val="004E6333"/>
    <w:rsid w:val="00513C34"/>
    <w:rsid w:val="00520FD1"/>
    <w:rsid w:val="00536F45"/>
    <w:rsid w:val="00552778"/>
    <w:rsid w:val="00575011"/>
    <w:rsid w:val="00576EF6"/>
    <w:rsid w:val="0058314D"/>
    <w:rsid w:val="00606EF4"/>
    <w:rsid w:val="00630FDA"/>
    <w:rsid w:val="006462C1"/>
    <w:rsid w:val="00657BB2"/>
    <w:rsid w:val="00665CF1"/>
    <w:rsid w:val="006679AE"/>
    <w:rsid w:val="006A3418"/>
    <w:rsid w:val="006A37CF"/>
    <w:rsid w:val="00722540"/>
    <w:rsid w:val="007252C0"/>
    <w:rsid w:val="00737AEF"/>
    <w:rsid w:val="00755641"/>
    <w:rsid w:val="00765B67"/>
    <w:rsid w:val="00772BE1"/>
    <w:rsid w:val="00781ED6"/>
    <w:rsid w:val="007A446E"/>
    <w:rsid w:val="007C0492"/>
    <w:rsid w:val="007E7B94"/>
    <w:rsid w:val="00802A1A"/>
    <w:rsid w:val="008402D1"/>
    <w:rsid w:val="00886E69"/>
    <w:rsid w:val="008C0881"/>
    <w:rsid w:val="008C41AB"/>
    <w:rsid w:val="008E6AB3"/>
    <w:rsid w:val="009130CF"/>
    <w:rsid w:val="00952FBD"/>
    <w:rsid w:val="00952FEA"/>
    <w:rsid w:val="00972126"/>
    <w:rsid w:val="00987E89"/>
    <w:rsid w:val="009A4799"/>
    <w:rsid w:val="009B27DF"/>
    <w:rsid w:val="009B4455"/>
    <w:rsid w:val="009B720A"/>
    <w:rsid w:val="00A05763"/>
    <w:rsid w:val="00A2146D"/>
    <w:rsid w:val="00A8210A"/>
    <w:rsid w:val="00A95E31"/>
    <w:rsid w:val="00AA4F9B"/>
    <w:rsid w:val="00AB3837"/>
    <w:rsid w:val="00AB54F2"/>
    <w:rsid w:val="00AC49F4"/>
    <w:rsid w:val="00AD4EE1"/>
    <w:rsid w:val="00B12130"/>
    <w:rsid w:val="00B57A67"/>
    <w:rsid w:val="00B80F83"/>
    <w:rsid w:val="00B8211A"/>
    <w:rsid w:val="00B826BD"/>
    <w:rsid w:val="00B82918"/>
    <w:rsid w:val="00B9412E"/>
    <w:rsid w:val="00BA522F"/>
    <w:rsid w:val="00BD2AF7"/>
    <w:rsid w:val="00BF189E"/>
    <w:rsid w:val="00BF1E59"/>
    <w:rsid w:val="00C01A9F"/>
    <w:rsid w:val="00C341C8"/>
    <w:rsid w:val="00C34F9F"/>
    <w:rsid w:val="00C35B82"/>
    <w:rsid w:val="00CA5C05"/>
    <w:rsid w:val="00CD652B"/>
    <w:rsid w:val="00CD7A56"/>
    <w:rsid w:val="00CE26AF"/>
    <w:rsid w:val="00D0352B"/>
    <w:rsid w:val="00D415A6"/>
    <w:rsid w:val="00D4246A"/>
    <w:rsid w:val="00D63509"/>
    <w:rsid w:val="00D95057"/>
    <w:rsid w:val="00DB3F26"/>
    <w:rsid w:val="00DD3433"/>
    <w:rsid w:val="00DF5C0F"/>
    <w:rsid w:val="00E54811"/>
    <w:rsid w:val="00E6131C"/>
    <w:rsid w:val="00E66476"/>
    <w:rsid w:val="00E847B7"/>
    <w:rsid w:val="00EB53E7"/>
    <w:rsid w:val="00EC19E0"/>
    <w:rsid w:val="00EC7077"/>
    <w:rsid w:val="00ED22AF"/>
    <w:rsid w:val="00F2293F"/>
    <w:rsid w:val="00F24326"/>
    <w:rsid w:val="00F6097D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3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E8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3"/>
    <w:unhideWhenUsed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 w:cstheme="minorBidi"/>
      <w:color w:val="156082" w:themeColor="accent1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3"/>
    <w:rsid w:val="00AC49F4"/>
    <w:rPr>
      <w:rFonts w:eastAsiaTheme="minorHAnsi"/>
      <w:color w:val="156082" w:themeColor="accent1"/>
      <w:sz w:val="20"/>
      <w:szCs w:val="20"/>
      <w:lang w:eastAsia="en-US"/>
    </w:rPr>
  </w:style>
  <w:style w:type="paragraph" w:styleId="Fuzeile">
    <w:name w:val="footer"/>
    <w:basedOn w:val="Standard"/>
    <w:link w:val="FuzeileZchn"/>
    <w:uiPriority w:val="86"/>
    <w:unhideWhenUsed/>
    <w:rsid w:val="001F46E9"/>
    <w:pPr>
      <w:spacing w:after="0" w:line="200" w:lineRule="atLeast"/>
    </w:pPr>
    <w:rPr>
      <w:rFonts w:eastAsiaTheme="minorHAnsi" w:cstheme="minorBidi"/>
      <w:color w:val="156082" w:themeColor="accent1"/>
      <w:sz w:val="16"/>
      <w:szCs w:val="20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86"/>
    <w:rsid w:val="001F46E9"/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eitenzahlen">
    <w:name w:val="Seitenzahlen"/>
    <w:basedOn w:val="Fuzeile"/>
    <w:uiPriority w:val="87"/>
    <w:rsid w:val="00AC49F4"/>
    <w:pPr>
      <w:jc w:val="right"/>
    </w:pPr>
  </w:style>
  <w:style w:type="paragraph" w:customStyle="1" w:styleId="XY">
    <w:name w:val="X/Y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X">
    <w:name w:val="X"/>
    <w:rsid w:val="00AA4F9B"/>
    <w:pPr>
      <w:spacing w:after="0" w:line="240" w:lineRule="auto"/>
    </w:pPr>
    <w:rPr>
      <w:rFonts w:eastAsiaTheme="minorHAnsi"/>
      <w:sz w:val="20"/>
      <w:lang w:eastAsia="en-US"/>
    </w:rPr>
  </w:style>
  <w:style w:type="character" w:styleId="Platzhaltertext">
    <w:name w:val="Placeholder Text"/>
    <w:basedOn w:val="Absatz-Standardschriftart"/>
    <w:uiPriority w:val="79"/>
    <w:rsid w:val="004A745D"/>
    <w:rPr>
      <w:color w:val="E8E8E8" w:themeColor="background2"/>
    </w:rPr>
  </w:style>
  <w:style w:type="table" w:customStyle="1" w:styleId="SAGWTabelle2">
    <w:name w:val="SAGW: Tabelle 2"/>
    <w:basedOn w:val="NormaleTabelle"/>
    <w:uiPriority w:val="99"/>
    <w:rsid w:val="00392B3A"/>
    <w:pPr>
      <w:spacing w:after="0" w:line="300" w:lineRule="atLeast"/>
    </w:pPr>
    <w:rPr>
      <w:rFonts w:eastAsiaTheme="minorHAnsi"/>
      <w:color w:val="4EA72E" w:themeColor="accent6"/>
      <w:sz w:val="20"/>
      <w:szCs w:val="20"/>
      <w:lang w:eastAsia="en-US"/>
    </w:rPr>
    <w:tblPr>
      <w:tblStyleRowBandSize w:val="1"/>
      <w:tblBorders>
        <w:left w:val="single" w:sz="24" w:space="0" w:color="4EA72E" w:themeColor="accent6"/>
      </w:tblBorders>
      <w:tblCellMar>
        <w:top w:w="198" w:type="dxa"/>
        <w:left w:w="198" w:type="dxa"/>
        <w:bottom w:w="198" w:type="dxa"/>
        <w:right w:w="227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4EA72E" w:themeColor="accent6"/>
      </w:rPr>
      <w:tblPr/>
      <w:tcPr>
        <w:tcMar>
          <w:top w:w="198" w:type="dxa"/>
          <w:left w:w="0" w:type="nil"/>
          <w:bottom w:w="0" w:type="nil"/>
          <w:right w:w="0" w:type="nil"/>
        </w:tcMar>
      </w:tcPr>
    </w:tblStylePr>
    <w:tblStylePr w:type="band1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  <w:tblStylePr w:type="band2Horz">
      <w:tblPr/>
      <w:tcPr>
        <w:tcMar>
          <w:top w:w="0" w:type="nil"/>
          <w:left w:w="0" w:type="nil"/>
          <w:bottom w:w="227" w:type="dxa"/>
          <w:right w:w="0" w:type="nil"/>
        </w:tcMar>
      </w:tcPr>
    </w:tblStylePr>
  </w:style>
  <w:style w:type="paragraph" w:styleId="Zitat">
    <w:name w:val="Quote"/>
    <w:basedOn w:val="Standard"/>
    <w:next w:val="Standard"/>
    <w:link w:val="ZitatZchn"/>
    <w:uiPriority w:val="26"/>
    <w:rsid w:val="001F46E9"/>
    <w:pPr>
      <w:spacing w:line="180" w:lineRule="auto"/>
    </w:pPr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E7A9792DD4D74AB7A31BBF447A48FB08">
    <w:name w:val="E7A9792DD4D74AB7A31BBF447A48FB0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363A88B64816474F92C3933BDF037248">
    <w:name w:val="363A88B64816474F92C3933BDF037248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6"/>
    <w:rsid w:val="001F46E9"/>
    <w:rPr>
      <w:rFonts w:asciiTheme="majorHAnsi" w:eastAsiaTheme="minorHAnsi" w:hAnsiTheme="majorHAnsi" w:cstheme="majorHAnsi"/>
      <w:color w:val="156082" w:themeColor="accent1"/>
      <w:sz w:val="36"/>
      <w:szCs w:val="36"/>
      <w:lang w:eastAsia="en-US"/>
    </w:rPr>
  </w:style>
  <w:style w:type="paragraph" w:customStyle="1" w:styleId="4CF05935FC6C4524A944C1683FE6752A">
    <w:name w:val="4CF05935FC6C4524A944C1683FE6752A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5F071BD46AF140F7B57CB8AE609EF7B9">
    <w:name w:val="5F071BD46AF140F7B57CB8AE609EF7B9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C1C5EB8CF4D64A4C8F4F1D545E24A891">
    <w:name w:val="C1C5EB8CF4D64A4C8F4F1D545E24A891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4BCAB71A6EF54D8492A2E4FD650B531C">
    <w:name w:val="4BCAB71A6EF54D8492A2E4FD650B531C"/>
    <w:rsid w:val="00EB53E7"/>
    <w:pPr>
      <w:spacing w:after="0"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8EE735897C0D4044BDE59CFD3E88C34B">
    <w:name w:val="8EE735897C0D4044BDE59CFD3E88C34B"/>
    <w:rsid w:val="00EB53E7"/>
  </w:style>
  <w:style w:type="paragraph" w:customStyle="1" w:styleId="BDB10A91E6D8402787DDAF47726EE41A">
    <w:name w:val="BDB10A91E6D8402787DDAF47726EE41A"/>
    <w:rsid w:val="00AC49F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SAWGLogo">
    <w:name w:val="SAWG: Logo"/>
    <w:rsid w:val="00AC49F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156082" w:themeColor="accent1"/>
      <w:sz w:val="20"/>
      <w:szCs w:val="20"/>
      <w:lang w:eastAsia="en-US"/>
    </w:rPr>
  </w:style>
  <w:style w:type="paragraph" w:customStyle="1" w:styleId="SAGWAdresse">
    <w:name w:val="SAGW: Adresse"/>
    <w:rsid w:val="00AC49F4"/>
    <w:pPr>
      <w:spacing w:after="0" w:line="200" w:lineRule="atLeast"/>
    </w:pPr>
    <w:rPr>
      <w:rFonts w:eastAsiaTheme="minorHAnsi"/>
      <w:color w:val="156082" w:themeColor="accent1"/>
      <w:sz w:val="16"/>
      <w:szCs w:val="20"/>
      <w:lang w:eastAsia="en-US"/>
    </w:rPr>
  </w:style>
  <w:style w:type="paragraph" w:customStyle="1" w:styleId="SAGWXY">
    <w:name w:val="SAGW: X/Y"/>
    <w:rsid w:val="0047145E"/>
    <w:rPr>
      <w:rFonts w:cs="Times New Roman"/>
      <w:sz w:val="3276"/>
      <w:szCs w:val="3276"/>
    </w:rPr>
  </w:style>
  <w:style w:type="paragraph" w:styleId="Untertitel">
    <w:name w:val="Subtitle"/>
    <w:basedOn w:val="Standard"/>
    <w:next w:val="Standard"/>
    <w:link w:val="UntertitelZchn"/>
    <w:uiPriority w:val="12"/>
    <w:qFormat/>
    <w:rsid w:val="001F46E9"/>
    <w:pPr>
      <w:spacing w:before="80" w:after="0" w:line="400" w:lineRule="atLeast"/>
    </w:pPr>
    <w:rPr>
      <w:rFonts w:eastAsiaTheme="minorHAnsi" w:cstheme="minorBidi"/>
      <w:color w:val="156082" w:themeColor="accent1"/>
      <w:sz w:val="36"/>
      <w:szCs w:val="36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1F46E9"/>
    <w:rPr>
      <w:rFonts w:eastAsiaTheme="minorHAnsi"/>
      <w:color w:val="156082" w:themeColor="accent1"/>
      <w:sz w:val="36"/>
      <w:szCs w:val="36"/>
      <w:lang w:eastAsia="en-US"/>
    </w:rPr>
  </w:style>
  <w:style w:type="paragraph" w:customStyle="1" w:styleId="Titel36Pt">
    <w:name w:val="Titel 36 Pt"/>
    <w:basedOn w:val="Standard"/>
    <w:uiPriority w:val="11"/>
    <w:qFormat/>
    <w:rsid w:val="001F46E9"/>
    <w:pPr>
      <w:spacing w:after="0" w:line="192" w:lineRule="auto"/>
    </w:pPr>
    <w:rPr>
      <w:rFonts w:asciiTheme="majorHAnsi" w:eastAsiaTheme="minorHAnsi" w:hAnsiTheme="majorHAnsi" w:cstheme="majorHAnsi"/>
      <w:color w:val="156082" w:themeColor="accent1"/>
      <w:sz w:val="72"/>
      <w:szCs w:val="72"/>
      <w:lang w:eastAsia="en-US"/>
    </w:rPr>
  </w:style>
  <w:style w:type="paragraph" w:customStyle="1" w:styleId="SAGWAdresseXY">
    <w:name w:val="SAGW: Adresse + X/Y"/>
    <w:rsid w:val="0047145E"/>
    <w:rPr>
      <w:rFonts w:cs="Times New Roman"/>
      <w:sz w:val="3276"/>
      <w:szCs w:val="3276"/>
    </w:rPr>
  </w:style>
  <w:style w:type="character" w:styleId="Fett">
    <w:name w:val="Strong"/>
    <w:basedOn w:val="Absatz-Standardschriftart"/>
    <w:uiPriority w:val="1"/>
    <w:qFormat/>
    <w:rsid w:val="00392B3A"/>
    <w:rPr>
      <w:rFonts w:asciiTheme="majorHAnsi" w:hAnsiTheme="majorHAnsi"/>
      <w:b w:val="0"/>
      <w:bCs/>
    </w:rPr>
  </w:style>
  <w:style w:type="paragraph" w:customStyle="1" w:styleId="C945B017D1AE4F74ACEFABA085122743">
    <w:name w:val="C945B017D1AE4F74ACEFABA08512274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10F593E1204CB5A3CBF5FAD004144E">
    <w:name w:val="5F10F593E1204CB5A3CBF5FAD004144E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144A208DA943C29070FF3225CC7213">
    <w:name w:val="1D144A208DA943C29070FF3225CC7213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9F2341F9F84BA4B388537352A046AB">
    <w:name w:val="4E9F2341F9F84BA4B388537352A046A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60A5C153C4C31ACFEB9D146A7823F">
    <w:name w:val="2E360A5C153C4C31ACFEB9D146A7823F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52FBF694C044D18F522828739B9B2B">
    <w:name w:val="EF52FBF694C044D18F522828739B9B2B"/>
    <w:rsid w:val="004A74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19C7200D8C43BE8E8599FABE78A604">
    <w:name w:val="FC19C7200D8C43BE8E8599FABE78A604"/>
    <w:rsid w:val="004A745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SAGW">
      <a:dk1>
        <a:srgbClr val="000000"/>
      </a:dk1>
      <a:lt1>
        <a:srgbClr val="ffffff"/>
      </a:lt1>
      <a:dk2>
        <a:srgbClr val="4b4b4b"/>
      </a:dk2>
      <a:lt2>
        <a:srgbClr val="b9b9b9"/>
      </a:lt2>
      <a:accent1>
        <a:srgbClr val="1e3241"/>
      </a:accent1>
      <a:accent2>
        <a:srgbClr val="1e4b69"/>
      </a:accent2>
      <a:accent3>
        <a:srgbClr val="286987"/>
      </a:accent3>
      <a:accent4>
        <a:srgbClr val="c8e1f0"/>
      </a:accent4>
      <a:accent5>
        <a:srgbClr val="5f2828"/>
      </a:accent5>
      <a:accent6>
        <a:srgbClr val="d25a50"/>
      </a:accent6>
      <a:hlink>
        <a:srgbClr val="000000"/>
      </a:hlink>
      <a:folHlink>
        <a:srgbClr val="000000"/>
      </a:folHlink>
    </a:clrScheme>
    <a:fontScheme name="SAGW">
      <a:majorFont>
        <a:latin typeface="HelveticaNowDisplay Bold" pitchFamily="0" charset="1"/>
        <a:ea typeface=""/>
        <a:cs typeface=""/>
      </a:majorFont>
      <a:minorFont>
        <a:latin typeface="HelveticaNowDisplay Regular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Authr</b:Tag>
    <b:SourceType>Book</b:SourceType>
    <b:Guid>{BA01FD2C-EDFC-4D13-8F46-679005D5D2FB}</b:Guid>
    <b:Author>
      <b:Author>
        <b:NameList>
          <b:Person>
            <b:Last>Autor</b:Last>
            <b:First>Anton</b:First>
          </b:Person>
        </b:NameList>
      </b:Author>
    </b:Author>
    <b:Title>Titel</b:Title>
    <b:Year>Jahr</b:Year>
    <b:City>Ort</b:City>
    <b:Publisher>Verleger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94130A2AF244FBF3F304D904ED593" ma:contentTypeVersion="18" ma:contentTypeDescription="Ein neues Dokument erstellen." ma:contentTypeScope="" ma:versionID="9c227ad3ab8d826471e210bb857ebfda">
  <xsd:schema xmlns:xsd="http://www.w3.org/2001/XMLSchema" xmlns:xs="http://www.w3.org/2001/XMLSchema" xmlns:p="http://schemas.microsoft.com/office/2006/metadata/properties" xmlns:ns2="c9077d15-72ed-4fec-bcfe-3472729e9195" xmlns:ns3="bc24777f-78b6-4f3c-a73a-d5fa08e4d537" targetNamespace="http://schemas.microsoft.com/office/2006/metadata/properties" ma:root="true" ma:fieldsID="2a0acd45fe6cc66a06723547185abeb0" ns2:_="" ns3:_="">
    <xsd:import namespace="c9077d15-72ed-4fec-bcfe-3472729e9195"/>
    <xsd:import namespace="bc24777f-78b6-4f3c-a73a-d5fa08e4d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77d15-72ed-4fec-bcfe-3472729e9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7fbe3b91-0d7a-4fca-85de-75d49bc052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4777f-78b6-4f3c-a73a-d5fa08e4d53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523888c3-3691-4ee2-9093-74875a1c94d8}" ma:internalName="TaxCatchAll" ma:showField="CatchAllData" ma:web="bc24777f-78b6-4f3c-a73a-d5fa08e4d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24777f-78b6-4f3c-a73a-d5fa08e4d537" xsi:nil="true"/>
    <lcf76f155ced4ddcb4097134ff3c332f xmlns="c9077d15-72ed-4fec-bcfe-3472729e91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7B781F-CA08-491A-A6F1-F7575EFA33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B9E7B-1F5D-4650-8E1E-7519107C4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A2E50-6C74-484D-B012-F6A33217E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77d15-72ed-4fec-bcfe-3472729e9195"/>
    <ds:schemaRef ds:uri="bc24777f-78b6-4f3c-a73a-d5fa08e4d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0BED3-F54C-414D-A2A4-3CB9371644D5}">
  <ds:schemaRefs>
    <ds:schemaRef ds:uri="http://schemas.microsoft.com/office/2006/metadata/properties"/>
    <ds:schemaRef ds:uri="http://schemas.microsoft.com/office/infopath/2007/PartnerControls"/>
    <ds:schemaRef ds:uri="bc24777f-78b6-4f3c-a73a-d5fa08e4d537"/>
    <ds:schemaRef ds:uri="c9077d15-72ed-4fec-bcfe-3472729e91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tmp!%20Master%20SAGW%20V1.dotx</Template>
  <TotalTime>66</TotalTime>
  <Application>LibreOffice/25.2.4.3$Linux_X86_64 LibreOffice_project/520$Build-3</Application>
  <AppVersion>15.0000</AppVersion>
  <Pages>3</Pages>
  <Words>716</Words>
  <Characters>3649</Characters>
  <CharactersWithSpaces>4204</CharactersWithSpaces>
  <Paragraphs>159</Paragraphs>
  <Company>SAGW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2025-04-09T16:42:31Z</dcterms:created>
  <dc:creator>René Birrer</dc:creator>
  <dc:description>erstellt durch Vorlagenbauer.ch</dc:description>
  <dc:language>de-CH</dc:language>
  <cp:lastModifiedBy/>
  <dcterms:modified xsi:type="dcterms:W3CDTF">2025-07-23T07:47:32Z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0x0101000E594130A2AF244FBF3F304D904ED593</vt:lpwstr>
  </property>
  <property fmtid="{D5CDD505-2E9C-101B-9397-08002B2CF9AE}" pid="3" name="MediaServiceImageTags">
    <vt:lpwstr/>
  </property>
  <property fmtid="{D5CDD505-2E9C-101B-9397-08002B2CF9AE}" pid="4" name="VorlagenbauerAddin">
    <vt:bool>1</vt:bool>
  </property>
</Properties>
</file>