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wmf" ContentType="image/x-wm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EnvelopeAddress"/>
        <w:widowControl/>
        <w:suppressLineNumbers/>
        <w:suppressAutoHyphens w:val="false"/>
        <w:bidi w:val="0"/>
        <w:spacing w:lineRule="atLeast" w:line="300" w:before="0" w:after="60"/>
        <w:ind w:hanging="0" w:start="5386" w:end="0"/>
        <w:jc w:val="start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{{identity.address_block}}</w:t>
      </w:r>
    </w:p>
    <w:p>
      <w:pPr>
        <w:pStyle w:val="EnvelopeAddress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EnvelopeAddress"/>
        <w:widowControl/>
        <w:suppressLineNumbers/>
        <w:suppressAutoHyphens w:val="false"/>
        <w:bidi w:val="0"/>
        <w:spacing w:lineRule="atLeast" w:line="300" w:before="0" w:after="60"/>
        <w:ind w:hanging="0" w:start="5386" w:end="0"/>
        <w:jc w:val="start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{{identity.email}}</w:t>
      </w:r>
    </w:p>
    <w:p>
      <w:pPr>
        <w:pStyle w:val="EnvelopeAddress"/>
        <w:rPr>
          <w:rFonts w:ascii="Helvetica" w:hAnsi="Helvetica" w:cs="Arial"/>
          <w:color w:themeColor="accent1" w:val="000000"/>
          <w:sz w:val="20"/>
          <w:szCs w:val="20"/>
          <w:lang w:val="fr-CH" w:eastAsia="ja-JP"/>
        </w:rPr>
      </w:pPr>
      <w:r>
        <w:rPr>
          <w:rFonts w:cs="Arial" w:ascii="Helvetica" w:hAnsi="Helvetica"/>
          <w:color w:themeColor="accent1" w:val="000000"/>
          <w:sz w:val="20"/>
          <w:szCs w:val="20"/>
          <w:lang w:val="fr-CH" w:eastAsia="ja-JP"/>
        </w:rPr>
      </w:r>
    </w:p>
    <w:p>
      <w:pPr>
        <w:pStyle w:val="Date"/>
        <w:widowControl/>
        <w:suppressAutoHyphens w:val="false"/>
        <w:bidi w:val="0"/>
        <w:spacing w:lineRule="atLeast" w:line="300" w:before="360" w:after="1400"/>
        <w:ind w:hanging="0" w:start="5386" w:end="0"/>
        <w:jc w:val="start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Bern, {{date}}</w:t>
      </w:r>
    </w:p>
    <w:p>
      <w:pPr>
        <w:pStyle w:val="Normal"/>
        <w:spacing w:lineRule="auto" w:line="240" w:before="0" w:after="57"/>
        <w:rPr>
          <w:color w:val="1E3241"/>
        </w:rPr>
      </w:pPr>
      <w:r>
        <w:rPr>
          <w:rFonts w:cs="Arial" w:ascii="Helvetica" w:hAnsi="Helvetica"/>
          <w:b/>
          <w:color w:val="1E3241"/>
          <w:sz w:val="22"/>
          <w:szCs w:val="22"/>
          <w:lang w:val="en-US" w:eastAsia="ja-JP"/>
        </w:rPr>
        <w:t>Approval of framework credit for the application {{dossier_nr}}</w:t>
      </w:r>
    </w:p>
    <w:p>
      <w:pPr>
        <w:pStyle w:val="Normal"/>
        <w:spacing w:lineRule="auto" w:line="240" w:before="0" w:after="57"/>
        <w:rPr>
          <w:rFonts w:ascii="Helvetica" w:hAnsi="Helvetica" w:cs="Arial"/>
          <w:color w:val="1E3241"/>
          <w:sz w:val="22"/>
          <w:szCs w:val="22"/>
          <w:lang w:val="en-US" w:eastAsia="ja-JP"/>
        </w:rPr>
      </w:pPr>
      <w:r>
        <w:rPr>
          <w:rFonts w:cs="Arial" w:ascii="Helvetica" w:hAnsi="Helvetica"/>
          <w:color w:val="1E3241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rPr>
          <w:rFonts w:ascii="Helvetica" w:hAnsi="Helvetica" w:cs="Arial"/>
          <w:color w:val="1E3241"/>
          <w:sz w:val="22"/>
          <w:szCs w:val="22"/>
          <w:lang w:val="en-US" w:eastAsia="ja-JP"/>
        </w:rPr>
      </w:pPr>
      <w:r>
        <w:rPr>
          <w:rFonts w:cs="Arial" w:ascii="Helvetica" w:hAnsi="Helvetica"/>
          <w:color w:val="1E3241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ind w:hanging="0"/>
        <w:rPr>
          <w:color w:val="1E3241"/>
        </w:rPr>
      </w:pPr>
      <w:r>
        <w:rPr>
          <w:rFonts w:cs="Arial" w:ascii="Helvetica" w:hAnsi="Helvetica"/>
          <w:color w:val="1E3241"/>
          <w:sz w:val="22"/>
          <w:szCs w:val="22"/>
          <w:lang w:val="fr-CH" w:eastAsia="ja-JP"/>
        </w:rPr>
        <w:t>{{identity.greeting_salutation_and_name}}</w:t>
      </w:r>
    </w:p>
    <w:p>
      <w:pPr>
        <w:pStyle w:val="Normal"/>
        <w:spacing w:lineRule="auto" w:line="240" w:before="0" w:after="57"/>
        <w:rPr>
          <w:rFonts w:ascii="Helvetica" w:hAnsi="Helvetica" w:cs="Arial"/>
          <w:color w:val="1E3241"/>
          <w:sz w:val="22"/>
          <w:szCs w:val="22"/>
          <w:lang w:val="en-US" w:eastAsia="ja-JP"/>
        </w:rPr>
      </w:pPr>
      <w:r>
        <w:rPr>
          <w:rFonts w:cs="Arial" w:ascii="Helvetica" w:hAnsi="Helvetica"/>
          <w:color w:val="1E3241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rPr>
          <w:color w:val="1E3241"/>
        </w:rPr>
      </w:pPr>
      <w:r>
        <w:rPr>
          <w:rFonts w:cs="Arial" w:ascii="Helvetica" w:hAnsi="Helvetica"/>
          <w:color w:val="1E3241"/>
          <w:sz w:val="22"/>
          <w:szCs w:val="22"/>
          <w:lang w:val="en-US" w:eastAsia="ja-JP"/>
        </w:rPr>
        <w:t xml:space="preserve">We are pleased to inform you that the Swiss Academy of Social Sciences and Humanities (SASH) has granted </w:t>
      </w:r>
      <w:r>
        <w:rPr>
          <w:rFonts w:cs="Arial" w:ascii="Helvetica" w:hAnsi="Helvetica"/>
          <w:b/>
          <w:bCs/>
          <w:color w:val="1E3241"/>
          <w:sz w:val="22"/>
          <w:szCs w:val="22"/>
          <w:lang w:val="en-US" w:eastAsia="ja-JP"/>
        </w:rPr>
        <w:t>a contribution of {</w:t>
      </w:r>
      <w:r>
        <w:rPr>
          <w:rFonts w:cs="Arial" w:ascii="Helvetica" w:hAnsi="Helvetica"/>
          <w:b/>
          <w:bCs/>
          <w:color w:val="1E3241"/>
          <w:sz w:val="22"/>
          <w:szCs w:val="22"/>
          <w:lang w:val="de-CH" w:eastAsia="ja-JP"/>
        </w:rPr>
        <w:t>{rahmenkredit}}</w:t>
      </w:r>
      <w:r>
        <w:rPr>
          <w:rFonts w:cs="Arial" w:ascii="Helvetica" w:hAnsi="Helvetica"/>
          <w:color w:val="1E3241"/>
          <w:sz w:val="22"/>
          <w:szCs w:val="22"/>
          <w:lang w:val="en-US" w:eastAsia="ja-JP"/>
        </w:rPr>
        <w:t xml:space="preserve"> for the above-mentioned application.</w:t>
      </w:r>
    </w:p>
    <w:p>
      <w:pPr>
        <w:pStyle w:val="Normal"/>
        <w:spacing w:lineRule="auto" w:line="240" w:before="0" w:after="57"/>
        <w:rPr>
          <w:rFonts w:ascii="Helvetica" w:hAnsi="Helvetica" w:cs="Arial"/>
          <w:color w:val="1E3241"/>
          <w:sz w:val="22"/>
          <w:szCs w:val="22"/>
          <w:lang w:val="en-US" w:eastAsia="ja-JP"/>
        </w:rPr>
      </w:pPr>
      <w:r>
        <w:rPr>
          <w:rFonts w:cs="Arial" w:ascii="Helvetica" w:hAnsi="Helvetica"/>
          <w:color w:val="1E3241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rPr/>
      </w:pPr>
      <w:r>
        <w:rPr>
          <w:rFonts w:cs="Arial" w:ascii="Helvetica" w:hAnsi="Helvetica"/>
          <w:color w:val="1E3241"/>
          <w:sz w:val="22"/>
          <w:szCs w:val="22"/>
          <w:lang w:val="en-US" w:eastAsia="ja-JP"/>
        </w:rPr>
        <w:t xml:space="preserve">The amount constitutes a framework credit and will be due for payment upon submission of a financial statement and supporting documents. Please be advised that only eligible costs can be covered. Further information can be found in our regulations at: </w:t>
      </w:r>
      <w:hyperlink r:id="rId2">
        <w:r>
          <w:rPr>
            <w:rStyle w:val="Hyperlink"/>
            <w:rFonts w:cs="Arial" w:ascii="Helvetica" w:hAnsi="Helvetica"/>
            <w:color w:val="1E3241"/>
            <w:sz w:val="22"/>
            <w:szCs w:val="22"/>
            <w:lang w:val="en-US" w:eastAsia="ja-JP"/>
          </w:rPr>
          <w:t>www.sagw.ch/sagw/foerderung</w:t>
        </w:r>
      </w:hyperlink>
    </w:p>
    <w:p>
      <w:pPr>
        <w:pStyle w:val="Normal"/>
        <w:spacing w:lineRule="auto" w:line="240" w:before="0" w:after="57"/>
        <w:rPr>
          <w:rFonts w:ascii="Helvetica" w:hAnsi="Helvetica" w:cs="Arial"/>
          <w:color w:val="1E3241"/>
          <w:sz w:val="22"/>
          <w:szCs w:val="22"/>
          <w:lang w:val="en-US" w:eastAsia="ja-JP"/>
        </w:rPr>
      </w:pPr>
      <w:r>
        <w:rPr>
          <w:rFonts w:cs="Arial" w:ascii="Helvetica" w:hAnsi="Helvetica"/>
          <w:color w:val="1E3241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rPr/>
      </w:pPr>
      <w:r>
        <w:rPr>
          <w:rFonts w:cs="Arial" w:ascii="Helvetica" w:hAnsi="Helvetica"/>
          <w:color w:val="1E3241"/>
          <w:sz w:val="22"/>
          <w:szCs w:val="22"/>
          <w:lang w:val="en-US" w:eastAsia="ja-JP"/>
        </w:rPr>
        <w:t xml:space="preserve">For information on the right of appeal can be found, please consult the following website: </w:t>
      </w:r>
      <w:hyperlink r:id="rId3">
        <w:r>
          <w:rPr>
            <w:rStyle w:val="Hyperlink"/>
            <w:rFonts w:cs="Arial" w:ascii="Helvetica" w:hAnsi="Helvetica"/>
            <w:color w:val="1E3241"/>
            <w:sz w:val="22"/>
            <w:szCs w:val="22"/>
            <w:lang w:val="en-US" w:eastAsia="ja-JP"/>
          </w:rPr>
          <w:t>www.sagw.ch/legal</w:t>
        </w:r>
      </w:hyperlink>
      <w:r>
        <w:rPr>
          <w:rFonts w:cs="Arial" w:ascii="Helvetica" w:hAnsi="Helvetica"/>
          <w:color w:val="1E3241"/>
          <w:sz w:val="22"/>
          <w:szCs w:val="22"/>
          <w:lang w:val="en-US" w:eastAsia="ja-JP"/>
        </w:rPr>
        <w:t>.</w:t>
      </w:r>
    </w:p>
    <w:p>
      <w:pPr>
        <w:pStyle w:val="Normal"/>
        <w:spacing w:lineRule="auto" w:line="240" w:before="0" w:after="57"/>
        <w:rPr>
          <w:rFonts w:ascii="Helvetica" w:hAnsi="Helvetica" w:cs="Arial"/>
          <w:color w:val="1E3241"/>
          <w:sz w:val="22"/>
          <w:szCs w:val="22"/>
          <w:lang w:val="en-US" w:eastAsia="ja-JP"/>
        </w:rPr>
      </w:pPr>
      <w:r>
        <w:rPr>
          <w:rFonts w:cs="Arial" w:ascii="Helvetica" w:hAnsi="Helvetica"/>
          <w:color w:val="1E3241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rPr/>
      </w:pPr>
      <w:r>
        <w:rPr>
          <w:rFonts w:cs="Arial" w:ascii="Helvetica" w:hAnsi="Helvetica"/>
          <w:color w:val="1E3241"/>
          <w:sz w:val="22"/>
          <w:szCs w:val="22"/>
          <w:lang w:val="en-US" w:eastAsia="ja-JP"/>
        </w:rPr>
        <w:t xml:space="preserve">Support from the SASH must be clearly indicated. A logo with the text «supported by the Swiss Academy of Social Sciences and Humanities» can be found on our homepage at </w:t>
      </w:r>
      <w:hyperlink r:id="rId4">
        <w:r>
          <w:rPr>
            <w:rStyle w:val="Hyperlink"/>
            <w:rFonts w:cs="Arial" w:ascii="Helvetica" w:hAnsi="Helvetica"/>
            <w:color w:val="1E3241"/>
            <w:sz w:val="22"/>
            <w:szCs w:val="22"/>
            <w:lang w:val="en-US" w:eastAsia="ja-JP"/>
          </w:rPr>
          <w:t>www.sagw.ch/sagw/logos</w:t>
        </w:r>
      </w:hyperlink>
      <w:r>
        <w:rPr>
          <w:rFonts w:cs="Arial" w:ascii="Helvetica" w:hAnsi="Helvetica"/>
          <w:color w:val="1E3241"/>
          <w:sz w:val="22"/>
          <w:szCs w:val="22"/>
          <w:lang w:val="en-US" w:eastAsia="ja-JP"/>
        </w:rPr>
        <w:t>. For printed publications, please send us a voucher copy together with the invoice.</w:t>
      </w:r>
    </w:p>
    <w:p>
      <w:pPr>
        <w:pStyle w:val="Normal"/>
        <w:spacing w:lineRule="auto" w:line="240" w:before="0" w:after="57"/>
        <w:rPr>
          <w:rFonts w:ascii="Helvetica" w:hAnsi="Helvetica" w:cs="Arial"/>
          <w:color w:val="1E3241"/>
          <w:sz w:val="22"/>
          <w:szCs w:val="22"/>
          <w:lang w:val="en-US" w:eastAsia="ja-JP"/>
        </w:rPr>
      </w:pPr>
      <w:r>
        <w:rPr>
          <w:rFonts w:cs="Arial" w:ascii="Helvetica" w:hAnsi="Helvetica"/>
          <w:color w:val="1E3241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rPr>
          <w:rFonts w:ascii="Helvetica" w:hAnsi="Helvetica" w:cs="Arial"/>
          <w:color w:themeColor="accent1" w:val="000000"/>
          <w:sz w:val="22"/>
          <w:szCs w:val="22"/>
          <w:lang w:val="en-US" w:eastAsia="ja-JP"/>
        </w:rPr>
      </w:pPr>
      <w:r>
        <w:rPr>
          <w:rFonts w:cs="Arial" w:ascii="Helvetica" w:hAnsi="Helvetica"/>
          <w:color w:themeColor="accent1" w:val="000000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ind w:hanging="0" w:start="5529"/>
        <w:rPr>
          <w:rFonts w:ascii="Helvetica" w:hAnsi="Helvetica" w:cs="Arial"/>
          <w:color w:themeColor="accent1" w:val="000000"/>
          <w:sz w:val="22"/>
          <w:szCs w:val="22"/>
          <w:lang w:val="en-US" w:eastAsia="ja-JP"/>
        </w:rPr>
      </w:pPr>
      <w:r>
        <w:rPr>
          <w:rFonts w:cs="Arial" w:ascii="Helvetica" w:hAnsi="Helvetica"/>
          <w:color w:themeColor="accent1" w:val="000000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ind w:hanging="0" w:start="5529"/>
        <w:rPr>
          <w:rFonts w:ascii="Helvetica" w:hAnsi="Helvetica" w:cs="Arial"/>
          <w:color w:themeColor="accent1" w:val="000000"/>
          <w:sz w:val="22"/>
          <w:szCs w:val="22"/>
          <w:lang w:val="en-US" w:eastAsia="ja-JP"/>
        </w:rPr>
      </w:pPr>
      <w:r>
        <w:rPr>
          <w:rFonts w:cs="Arial" w:ascii="Helvetica" w:hAnsi="Helvetica"/>
          <w:color w:themeColor="accent1" w:val="000000"/>
          <w:sz w:val="22"/>
          <w:szCs w:val="22"/>
          <w:lang w:val="en-US" w:eastAsia="ja-JP"/>
        </w:rPr>
      </w:r>
    </w:p>
    <w:p>
      <w:pPr>
        <w:pStyle w:val="Normal"/>
        <w:spacing w:lineRule="auto" w:line="240" w:before="0" w:after="57"/>
        <w:ind w:hanging="0" w:start="5529"/>
        <w:rPr>
          <w:rFonts w:ascii="Helvetica" w:hAnsi="Helvetica"/>
        </w:rPr>
      </w:pPr>
      <w:r>
        <w:rPr>
          <w:rFonts w:cs="Arial" w:ascii="Helvetica" w:hAnsi="Helvetica"/>
          <w:color w:themeColor="accent1" w:val="000000"/>
          <w:sz w:val="22"/>
          <w:szCs w:val="22"/>
          <w:lang w:val="de-CH" w:eastAsia="ja-JP"/>
        </w:rPr>
        <w:t>Kind regards,</w:t>
      </w:r>
    </w:p>
    <w:p>
      <w:pPr>
        <w:pStyle w:val="Normal"/>
        <w:spacing w:lineRule="auto" w:line="240" w:before="0" w:after="57"/>
        <w:ind w:hanging="0" w:start="5529"/>
        <w:rPr>
          <w:b w:val="false"/>
          <w:bCs w:val="false"/>
        </w:rPr>
      </w:pPr>
      <w:r>
        <w:rPr>
          <w:rFonts w:cs="Arial" w:ascii="Helvetica" w:hAnsi="Helvetica"/>
          <w:b w:val="false"/>
          <w:bCs w:val="false"/>
          <w:color w:themeColor="accent1" w:val="000000"/>
          <w:sz w:val="22"/>
          <w:szCs w:val="22"/>
          <w:lang w:val="de-CH" w:eastAsia="ja-JP"/>
        </w:rPr>
        <w:t>SASH Team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18" w:right="1418" w:gutter="0" w:header="794" w:top="3062" w:footer="692" w:bottom="1418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HelveticaNowDisplay Regular">
    <w:charset w:val="01" w:characterSet="utf-8"/>
    <w:family w:val="roman"/>
    <w:pitch w:val="variable"/>
  </w:font>
  <w:font w:name="HelveticaNowDisplay Bold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MinionPro-Regular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Helvetica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HelveticaNeueLT Com 55 Roman">
    <w:charset w:val="01"/>
    <w:family w:val="auto"/>
    <w:pitch w:val="default"/>
  </w:font>
  <w:font w:name="Segoe UI Symbol">
    <w:charset w:val="01"/>
    <w:family w:val="auto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HelveticaNowDisplay Regular">
    <w:charset w:val="01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112395" distR="114300" simplePos="0" locked="0" layoutInCell="0" allowOverlap="1" relativeHeight="7" wp14:anchorId="48483FA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296035" cy="575945"/>
              <wp:effectExtent l="0" t="0" r="0" b="0"/>
              <wp:wrapSquare wrapText="bothSides"/>
              <wp:docPr id="2" name="Textfeld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6000" cy="57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eitenzahlen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</w:t>
                          </w:r>
                          <w:r>
                            <w:rPr/>
                            <w:t xml:space="preserve">/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899640" tIns="0" bIns="43956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6" path="m0,0l-2147483645,0l-2147483645,-2147483646l0,-2147483646xe" stroked="f" o:allowincell="f" style="position:absolute;margin-left:0pt;margin-top:0pt;width:102pt;height:45.3pt;mso-wrap-style:square;v-text-anchor:bottom;mso-position-horizontal:right;mso-position-horizontal-relative:page;mso-position-vertical:bottom;mso-position-vertical-relative:page" wp14:anchorId="48483FA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eitenzahlen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  <w:r>
                      <w:rPr/>
                      <w:t xml:space="preserve"> </w:t>
                    </w:r>
                    <w:r>
                      <w:rPr/>
                      <w:t xml:space="preserve">/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color w:themeColor="background1" w:val="FFFFFF"/>
      </w:rPr>
    </w:pPr>
    <w:r>
      <w:rPr>
        <w:color w:themeColor="background1" w:val="FFFFFF"/>
      </w:rPr>
      <mc:AlternateContent>
        <mc:Choice Requires="wps">
          <w:drawing>
            <wp:anchor behindDoc="1" distT="45720" distB="45720" distL="0" distR="120650" simplePos="0" locked="0" layoutInCell="0" allowOverlap="1" relativeHeight="3" wp14:anchorId="6204D496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1080135" cy="819150"/>
              <wp:effectExtent l="0" t="0" r="0" b="0"/>
              <wp:wrapSquare wrapText="bothSides"/>
              <wp:docPr id="3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0000" cy="81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  <w:color w:val="1E3241"/>
                            </w:rPr>
                          </w:pPr>
                          <w:r>
                            <w:rPr>
                              <w:rFonts w:ascii="Helvetica" w:hAnsi="Helvetica"/>
                              <w:color w:val="1E3241"/>
                            </w:rPr>
                            <w:t>Haus der Akademien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  <w:color w:val="1E3241"/>
                            </w:rPr>
                          </w:pPr>
                          <w:r>
                            <w:rPr>
                              <w:rFonts w:ascii="Helvetica" w:hAnsi="Helvetica"/>
                              <w:color w:val="1E3241"/>
                            </w:rPr>
                            <w:t>Laupenstrasse 7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  <w:color w:val="1E3241"/>
                            </w:rPr>
                          </w:pPr>
                          <w:r>
                            <w:rPr>
                              <w:rFonts w:ascii="Helvetica" w:hAnsi="Helvetica"/>
                              <w:color w:val="1E3241"/>
                            </w:rPr>
                            <w:t>Postfach∙3001 Bern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-0.05pt;margin-top:773.75pt;width:85pt;height:64.45pt;mso-wrap-style:square;v-text-anchor:top;mso-position-horizontal:left;mso-position-horizontal-relative:margin;mso-position-vertical:bottom;mso-position-vertical-relative:page" wp14:anchorId="6204D496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  <w:color w:val="1E3241"/>
                      </w:rPr>
                    </w:pPr>
                    <w:r>
                      <w:rPr>
                        <w:rFonts w:ascii="Helvetica" w:hAnsi="Helvetica"/>
                        <w:color w:val="1E3241"/>
                      </w:rPr>
                      <w:t>Haus der Akademien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  <w:color w:val="1E3241"/>
                      </w:rPr>
                    </w:pPr>
                    <w:r>
                      <w:rPr>
                        <w:rFonts w:ascii="Helvetica" w:hAnsi="Helvetica"/>
                        <w:color w:val="1E3241"/>
                      </w:rPr>
                      <w:t>Laupenstrasse 7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  <w:color w:val="1E3241"/>
                      </w:rPr>
                    </w:pPr>
                    <w:r>
                      <w:rPr>
                        <w:rFonts w:ascii="Helvetica" w:hAnsi="Helvetica"/>
                        <w:color w:val="1E3241"/>
                      </w:rPr>
                      <w:t>Postfach∙3001 Bern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45720" distB="45720" distL="112395" distR="114300" simplePos="0" locked="0" layoutInCell="0" allowOverlap="1" relativeHeight="5" wp14:anchorId="4013AA5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728595" cy="819150"/>
              <wp:effectExtent l="0" t="0" r="0" b="0"/>
              <wp:wrapSquare wrapText="bothSides"/>
              <wp:docPr id="4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8440" cy="81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+41 31 306 92 50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info@sagw.ch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sagw.ch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371.35pt;margin-top:773.75pt;width:214.8pt;height:64.45pt;mso-wrap-style:square;v-text-anchor:top;mso-position-horizontal:right;mso-position-horizontal-relative:page;mso-position-vertical:bottom;mso-position-vertical-relative:page" wp14:anchorId="4013AA5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+41 31 306 92 50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info@sagw.ch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sagw.ch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jc w:val="end"/>
      <w:rPr>
        <w:color w:themeColor="background1" w:val="FFFFFF"/>
      </w:rPr>
    </w:pPr>
    <w:r>
      <w:rPr>
        <w:color w:themeColor="background1" w:val="FFFFFF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left</wp:align>
          </wp:positionH>
          <wp:positionV relativeFrom="page">
            <wp:posOffset>543560</wp:posOffset>
          </wp:positionV>
          <wp:extent cx="1670685" cy="363855"/>
          <wp:effectExtent l="0" t="0" r="0" b="0"/>
          <wp:wrapNone/>
          <wp:docPr id="1" name="Grafik 1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0685" cy="363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start"/>
      <w:pPr>
        <w:tabs>
          <w:tab w:val="num" w:pos="0"/>
        </w:tabs>
        <w:ind w:star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–"/>
      <w:lvlJc w:val="start"/>
      <w:pPr>
        <w:tabs>
          <w:tab w:val="num" w:pos="0"/>
        </w:tabs>
        <w:ind w:start="567" w:hanging="283"/>
      </w:pPr>
      <w:rPr>
        <w:rFonts w:ascii="HelveticaNeueLT Com 55 Roman" w:hAnsi="HelveticaNeueLT Com 55 Roman" w:cs="HelveticaNeueLT Com 55 Roman" w:hint="default"/>
      </w:rPr>
    </w:lvl>
    <w:lvl w:ilvl="2">
      <w:start w:val="1"/>
      <w:numFmt w:val="bullet"/>
      <w:lvlText w:val="–"/>
      <w:lvlJc w:val="start"/>
      <w:pPr>
        <w:tabs>
          <w:tab w:val="num" w:pos="0"/>
        </w:tabs>
        <w:ind w:start="851" w:hanging="284"/>
      </w:pPr>
      <w:rPr>
        <w:rFonts w:ascii="HelveticaNeueLT Com 55 Roman" w:hAnsi="HelveticaNeueLT Com 55 Roman" w:cs="HelveticaNeueLT Com 55 Roman" w:hint="default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bullet"/>
      <w:lvlText w:val="✔"/>
      <w:lvlJc w:val="start"/>
      <w:pPr>
        <w:tabs>
          <w:tab w:val="num" w:pos="0"/>
        </w:tabs>
        <w:ind w:start="284" w:hanging="284"/>
      </w:pPr>
      <w:rPr>
        <w:rFonts w:ascii="Segoe UI Symbol" w:hAnsi="Segoe UI Symbol" w:cs="Segoe UI Symbol" w:hint="default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Arial" w:hAnsi="Arial" w:cs="Aria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425" w:hanging="425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425" w:hanging="42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567" w:hanging="567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851" w:hanging="851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84" w:hanging="284"/>
      </w:pPr>
      <w:rPr/>
    </w:lvl>
    <w:lvl w:ilvl="6">
      <w:start w:val="1"/>
      <w:numFmt w:val="decimal"/>
      <w:lvlText w:val="%6.%7"/>
      <w:lvlJc w:val="start"/>
      <w:pPr>
        <w:tabs>
          <w:tab w:val="num" w:pos="0"/>
        </w:tabs>
        <w:ind w:start="709" w:hanging="425"/>
      </w:pPr>
      <w:rPr/>
    </w:lvl>
    <w:lvl w:ilvl="7">
      <w:start w:val="1"/>
      <w:numFmt w:val="decimal"/>
      <w:lvlText w:val="%6.%7.%8"/>
      <w:lvlJc w:val="start"/>
      <w:pPr>
        <w:tabs>
          <w:tab w:val="num" w:pos="0"/>
        </w:tabs>
        <w:ind w:start="1276" w:hanging="567"/>
      </w:pPr>
      <w:rPr/>
    </w:lvl>
    <w:lvl w:ilvl="8">
      <w:start w:val="1"/>
      <w:numFmt w:val="lowerLetter"/>
      <w:lvlText w:val="%9."/>
      <w:lvlJc w:val="start"/>
      <w:pPr>
        <w:tabs>
          <w:tab w:val="num" w:pos="0"/>
        </w:tabs>
        <w:ind w:start="284" w:hanging="284"/>
      </w:pPr>
      <w:rPr/>
    </w:lvl>
  </w:abstractNum>
  <w:abstractNum w:abstractNumId="5">
    <w:lvl w:ilvl="0">
      <w:start w:val="1"/>
      <w:numFmt w:val="bullet"/>
      <w:lvlText w:val="‒"/>
      <w:lvlJc w:val="start"/>
      <w:pPr>
        <w:tabs>
          <w:tab w:val="num" w:pos="0"/>
        </w:tabs>
        <w:ind w:start="284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2">
      <w:start w:val="1"/>
      <w:numFmt w:val="bullet"/>
      <w:lvlText w:val="‒"/>
      <w:lvlJc w:val="start"/>
      <w:pPr>
        <w:tabs>
          <w:tab w:val="num" w:pos="0"/>
        </w:tabs>
        <w:ind w:start="851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3">
      <w:start w:val="1"/>
      <w:numFmt w:val="bullet"/>
      <w:lvlText w:val="̶"/>
      <w:lvlJc w:val="start"/>
      <w:pPr>
        <w:tabs>
          <w:tab w:val="num" w:pos="0"/>
        </w:tabs>
        <w:ind w:start="1134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̶"/>
      <w:lvlJc w:val="start"/>
      <w:pPr>
        <w:tabs>
          <w:tab w:val="num" w:pos="0"/>
        </w:tabs>
        <w:ind w:start="1418" w:hanging="284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̶"/>
      <w:lvlJc w:val="start"/>
      <w:pPr>
        <w:tabs>
          <w:tab w:val="num" w:pos="0"/>
        </w:tabs>
        <w:ind w:start="1701" w:hanging="283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̶"/>
      <w:lvlJc w:val="start"/>
      <w:pPr>
        <w:tabs>
          <w:tab w:val="num" w:pos="0"/>
        </w:tabs>
        <w:ind w:start="1985" w:hanging="28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̶"/>
      <w:lvlJc w:val="start"/>
      <w:pPr>
        <w:tabs>
          <w:tab w:val="num" w:pos="0"/>
        </w:tabs>
        <w:ind w:start="2268" w:hanging="283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̶"/>
      <w:lvlJc w:val="start"/>
      <w:pPr>
        <w:tabs>
          <w:tab w:val="num" w:pos="0"/>
        </w:tabs>
        <w:ind w:start="2552" w:hanging="284"/>
      </w:pPr>
      <w:rPr>
        <w:rFonts w:ascii="Times New Roman" w:hAnsi="Times New Roman" w:cs="Times New Roman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NowDisplay Regular" w:hAnsi="HelveticaNowDisplay Regular" w:eastAsia="HelveticaNowDisplay Regular" w:cs="" w:asciiTheme="minorHAnsi" w:cstheme="minorBidi" w:eastAsiaTheme="minorHAnsi" w:hAnsiTheme="minorHAnsi"/>
        <w:color w:themeColor="accent1" w:val="1E3241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7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uiPriority="99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uiPriority="99" w:semiHidden="1" w:unhideWhenUsed="1"/>
    <w:lsdException w:name="annotation text" w:semiHidden="1"/>
    <w:lsdException w:name="header" w:uiPriority="99" w:semiHidden="1" w:unhideWhenUsed="1"/>
    <w:lsdException w:name="footer" w:uiPriority="99" w:semiHidden="1" w:unhideWhenUsed="1"/>
    <w:lsdException w:name="index heading" w:semiHidden="1"/>
    <w:lsdException w:name="caption" w:uiPriority="35"/>
    <w:lsdException w:name="table of figures" w:uiPriority="99" w:semiHidden="1" w:unhideWhenUsed="1"/>
    <w:lsdException w:name="envelope address" w:semiHidden="1"/>
    <w:lsdException w:name="envelope return" w:semiHidden="1"/>
    <w:lsdException w:name="footnote reference" w:uiPriority="99" w:semiHidden="1" w:unhideWhenUsed="1"/>
    <w:lsdException w:name="annotation reference" w:semiHidden="1"/>
    <w:lsdException w:name="line number" w:semiHidden="1"/>
    <w:lsdException w:name="page number" w:uiPriority="99"/>
    <w:lsdException w:name="endnote reference" w:uiPriority="99" w:semiHidden="1" w:unhideWhenUsed="1"/>
    <w:lsdException w:name="endnote text" w:uiPriority="99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99" w:semiHidden="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99" w:semiHidden="1" w:unhideWhenUsed="1"/>
    <w:lsdException w:name="List Bullet 3" w:uiPriority="99" w:semiHidden="1" w:unhideWhenUsed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Date" w:uiPriority="15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semiHidden="1" w:unhideWhenUsed="1"/>
    <w:lsdException w:name="FollowedHyperlink" w:uiPriority="99" w:semiHidden="1" w:unhideWhenUsed="1"/>
    <w:lsdException w:name="Strong" w:uiPriority="1" w:qFormat="1"/>
    <w:lsdException w:name="Emphasis" w:uiPriority="29" w:semiHidden="1"/>
    <w:lsdException w:name="Document Map" w:semiHidden="1"/>
    <w:lsdException w:name="Plain Text" w:semiHidden="1"/>
    <w:lsdException w:name="E-mail Signature" w:semiHidden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 w:semiHidden="1" w:unhideWhenUsed="1"/>
    <w:lsdException w:name="annotation subject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uiPriority="99" w:semiHidden="1" w:unhideWhenUsed="1"/>
    <w:lsdException w:name="Table Grid" w:uiPriority="59"/>
    <w:lsdException w:name="Table Theme" w:uiPriority="99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6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9" w:semiHidden="1"/>
    <w:lsdException w:name="Intense Emphasis" w:uiPriority="29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styleId="Normal" w:default="1">
    <w:name w:val="Normal"/>
    <w:next w:val="ErstelltdurchVorlagenbauerchfrSAGW"/>
    <w:qFormat/>
    <w:rsid w:val="00540f92"/>
    <w:pPr>
      <w:widowControl/>
      <w:suppressAutoHyphens w:val="false"/>
      <w:bidi w:val="0"/>
      <w:spacing w:lineRule="atLeast" w:line="300" w:before="0" w:after="0"/>
      <w:jc w:val="start"/>
    </w:pPr>
    <w:rPr>
      <w:rFonts w:ascii="HelveticaNowDisplay Regular" w:hAnsi="HelveticaNowDisplay Regular" w:eastAsia="HelveticaNowDisplay Regular" w:cs="" w:asciiTheme="minorHAnsi" w:cstheme="minorBidi" w:eastAsiaTheme="minorHAnsi" w:hAnsiTheme="minorHAnsi"/>
      <w:color w:themeColor="accent1" w:val="1E3241"/>
      <w:kern w:val="0"/>
      <w:sz w:val="20"/>
      <w:szCs w:val="20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40f92"/>
    <w:pPr>
      <w:keepNext w:val="true"/>
      <w:keepLines/>
      <w:spacing w:lineRule="atLeast" w:line="400" w:before="380" w:after="160"/>
      <w:contextualSpacing/>
      <w:outlineLvl w:val="0"/>
    </w:pPr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paragraph" w:styleId="Heading2">
    <w:name w:val="heading 2"/>
    <w:basedOn w:val="Normal"/>
    <w:next w:val="Normal"/>
    <w:link w:val="berschrift2Zchn"/>
    <w:uiPriority w:val="9"/>
    <w:qFormat/>
    <w:rsid w:val="00054595"/>
    <w:pPr>
      <w:keepNext w:val="true"/>
      <w:keepLines/>
      <w:spacing w:before="300" w:after="0"/>
      <w:contextualSpacing/>
      <w:outlineLvl w:val="1"/>
    </w:pPr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paragraph" w:styleId="Heading3">
    <w:name w:val="heading 3"/>
    <w:basedOn w:val="Heading2"/>
    <w:next w:val="Normal"/>
    <w:link w:val="berschrift3Zchn"/>
    <w:uiPriority w:val="9"/>
    <w:qFormat/>
    <w:rsid w:val="00540f92"/>
    <w:pPr>
      <w:outlineLvl w:val="2"/>
    </w:pPr>
    <w:rPr>
      <w:rFonts w:cs="HelveticaNowDisplay Regular" w:cstheme="minorHAnsi"/>
      <w:bCs w:val="false"/>
    </w:rPr>
  </w:style>
  <w:style w:type="paragraph" w:styleId="Heading4">
    <w:name w:val="heading 4"/>
    <w:basedOn w:val="Normal"/>
    <w:next w:val="Normal"/>
    <w:link w:val="berschrift4Zchn"/>
    <w:uiPriority w:val="9"/>
    <w:semiHidden/>
    <w:qFormat/>
    <w:rsid w:val="001772de"/>
    <w:pPr>
      <w:keepNext w:val="true"/>
      <w:keepLines/>
      <w:spacing w:before="120" w:after="0"/>
      <w:contextualSpacing/>
      <w:outlineLvl w:val="3"/>
    </w:pPr>
    <w:rPr>
      <w:rFonts w:eastAsia="" w:cs="" w:cstheme="majorBidi" w:eastAsiaTheme="majorEastAsia"/>
    </w:rPr>
  </w:style>
  <w:style w:type="paragraph" w:styleId="Heading5">
    <w:name w:val="heading 5"/>
    <w:basedOn w:val="Normal"/>
    <w:next w:val="Normal"/>
    <w:link w:val="berschrift5Zchn"/>
    <w:uiPriority w:val="9"/>
    <w:semiHidden/>
    <w:qFormat/>
    <w:rsid w:val="00dd43da"/>
    <w:pPr>
      <w:keepNext w:val="true"/>
      <w:keepLines/>
      <w:spacing w:before="120" w:after="0"/>
      <w:contextualSpacing/>
      <w:outlineLvl w:val="4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berschrift6Zchn"/>
    <w:uiPriority w:val="9"/>
    <w:semiHidden/>
    <w:qFormat/>
    <w:rsid w:val="00e510bc"/>
    <w:pPr>
      <w:keepNext w:val="true"/>
      <w:keepLines/>
      <w:spacing w:before="40" w:after="0"/>
      <w:outlineLvl w:val="5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berschrift7Zchn"/>
    <w:uiPriority w:val="9"/>
    <w:semiHidden/>
    <w:qFormat/>
    <w:rsid w:val="00e510bc"/>
    <w:pPr>
      <w:keepNext w:val="true"/>
      <w:keepLines/>
      <w:spacing w:before="40" w:after="0"/>
      <w:outlineLvl w:val="6"/>
    </w:pPr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berschrift8Zchn"/>
    <w:uiPriority w:val="9"/>
    <w:semiHidden/>
    <w:qFormat/>
    <w:rsid w:val="00796cee"/>
    <w:pPr>
      <w:keepNext w:val="true"/>
      <w:keepLines/>
      <w:spacing w:before="40" w:after="0"/>
      <w:outlineLvl w:val="7"/>
    </w:pPr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qFormat/>
    <w:rsid w:val="00796cee"/>
    <w:pPr>
      <w:keepNext w:val="true"/>
      <w:keepLines/>
      <w:spacing w:before="40" w:after="0"/>
      <w:outlineLvl w:val="8"/>
    </w:pPr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rsid w:val="001772de"/>
    <w:rPr>
      <w:color w:themeColor="accent1" w:val="1E3241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semiHidden/>
    <w:qFormat/>
    <w:rsid w:val="00540f92"/>
    <w:rPr/>
  </w:style>
  <w:style w:type="character" w:styleId="FuzeileZchn" w:customStyle="1">
    <w:name w:val="Fußzeile Zchn"/>
    <w:basedOn w:val="DefaultParagraphFont"/>
    <w:link w:val="Footer"/>
    <w:uiPriority w:val="86"/>
    <w:semiHidden/>
    <w:qFormat/>
    <w:rsid w:val="001772de"/>
    <w:rPr>
      <w:sz w:val="16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40f92"/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054595"/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character" w:styleId="TitelZchn" w:customStyle="1">
    <w:name w:val="Titel Zchn"/>
    <w:basedOn w:val="DefaultParagraphFont"/>
    <w:link w:val="Title"/>
    <w:uiPriority w:val="11"/>
    <w:qFormat/>
    <w:rsid w:val="00405d8a"/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character" w:styleId="BrieftitelZchn" w:customStyle="1">
    <w:name w:val="Brieftitel Zchn"/>
    <w:basedOn w:val="DefaultParagraphFont"/>
    <w:link w:val="Brieftitel"/>
    <w:uiPriority w:val="14"/>
    <w:semiHidden/>
    <w:qFormat/>
    <w:rsid w:val="001772de"/>
    <w:rPr>
      <w:rFonts w:ascii="HelveticaNowDisplay Bold" w:hAnsi="HelveticaNowDisplay Bold" w:asciiTheme="majorHAnsi" w:hAnsiTheme="majorHAnsi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540f92"/>
    <w:rPr>
      <w:rFonts w:ascii="HelveticaNowDisplay Bold" w:hAnsi="HelveticaNowDisplay Bold" w:eastAsia="" w:cs="HelveticaNowDisplay Regular" w:asciiTheme="majorHAnsi" w:cstheme="minorHAnsi" w:eastAsiaTheme="majorEastAsia" w:hAnsiTheme="majorHAnsi"/>
      <w:lang w:val="en-US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1772de"/>
    <w:rPr>
      <w:rFonts w:eastAsia="" w:cs="" w:cstheme="majorBidi" w:eastAsiaTheme="majorEastAsia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1772de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FollowedHyperlink">
    <w:name w:val="FollowedHyperlink"/>
    <w:basedOn w:val="Hyperlink"/>
    <w:uiPriority w:val="96"/>
    <w:semiHidden/>
    <w:rsid w:val="007e0460"/>
    <w:rPr>
      <w:color w:themeColor="accent1" w:val="auto"/>
      <w:u w:val="single"/>
    </w:rPr>
  </w:style>
  <w:style w:type="character" w:styleId="UntertitelZchn" w:customStyle="1">
    <w:name w:val="Untertitel Zchn"/>
    <w:basedOn w:val="DefaultParagraphFont"/>
    <w:link w:val="Subtitle"/>
    <w:uiPriority w:val="12"/>
    <w:qFormat/>
    <w:rsid w:val="00a57863"/>
    <w:rPr>
      <w:sz w:val="36"/>
      <w:szCs w:val="36"/>
    </w:rPr>
  </w:style>
  <w:style w:type="character" w:styleId="DatumZchn" w:customStyle="1">
    <w:name w:val="Datum Zchn"/>
    <w:basedOn w:val="DefaultParagraphFont"/>
    <w:link w:val="Date"/>
    <w:uiPriority w:val="15"/>
    <w:semiHidden/>
    <w:qFormat/>
    <w:rsid w:val="001772de"/>
    <w:rPr/>
  </w:style>
  <w:style w:type="character" w:styleId="FunotentextZchn" w:customStyle="1">
    <w:name w:val="Fußnotentext Zchn"/>
    <w:basedOn w:val="DefaultParagraphFont"/>
    <w:link w:val="FootnoteText"/>
    <w:uiPriority w:val="79"/>
    <w:semiHidden/>
    <w:qFormat/>
    <w:rsid w:val="001772de"/>
    <w:rPr>
      <w:sz w:val="16"/>
    </w:rPr>
  </w:style>
  <w:style w:type="character" w:styleId="FootnoteCharactersuser">
    <w:name w:val="Footnote Characters (user)"/>
    <w:basedOn w:val="DefaultParagraphFont"/>
    <w:uiPriority w:val="79"/>
    <w:semiHidden/>
    <w:qFormat/>
    <w:rsid w:val="00642f26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ntextZchn" w:customStyle="1">
    <w:name w:val="Endnotentext Zchn"/>
    <w:basedOn w:val="DefaultParagraphFont"/>
    <w:link w:val="EndnoteText"/>
    <w:uiPriority w:val="79"/>
    <w:semiHidden/>
    <w:qFormat/>
    <w:rsid w:val="001772de"/>
    <w:rPr>
      <w:sz w:val="16"/>
    </w:rPr>
  </w:style>
  <w:style w:type="character" w:styleId="EndnoteCharactersuser">
    <w:name w:val="Endnote Characters (user)"/>
    <w:basedOn w:val="DefaultParagraphFont"/>
    <w:uiPriority w:val="79"/>
    <w:semiHidden/>
    <w:qFormat/>
    <w:rsid w:val="00113cb8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prechblasentextZchn" w:customStyle="1">
    <w:name w:val="Sprechblasentext Zchn"/>
    <w:basedOn w:val="DefaultParagraphFont"/>
    <w:link w:val="BalloonText"/>
    <w:uiPriority w:val="79"/>
    <w:semiHidden/>
    <w:qFormat/>
    <w:rsid w:val="001772de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79"/>
    <w:semiHidden/>
    <w:rsid w:val="00e8428a"/>
    <w:rPr/>
  </w:style>
  <w:style w:type="character" w:styleId="PlaceholderText">
    <w:name w:val="Placeholder Text"/>
    <w:basedOn w:val="DefaultParagraphFont"/>
    <w:uiPriority w:val="79"/>
    <w:semiHidden/>
    <w:qFormat/>
    <w:rsid w:val="00e825ca"/>
    <w:rPr>
      <w:color w:themeColor="text2" w:themeTint="99" w:val="939393"/>
    </w:rPr>
  </w:style>
  <w:style w:type="character" w:styleId="UnresolvedMention">
    <w:name w:val="Unresolved Mention"/>
    <w:basedOn w:val="DefaultParagraphFont"/>
    <w:uiPriority w:val="79"/>
    <w:semiHidden/>
    <w:qFormat/>
    <w:rsid w:val="00d031c3"/>
    <w:rPr>
      <w:color w:themeColor="accent1" w:val="605E5C"/>
      <w:shd w:fill="E1DFDD" w:val="clear"/>
    </w:rPr>
  </w:style>
  <w:style w:type="character" w:styleId="AbsenderzeilePP" w:customStyle="1">
    <w:name w:val="Absenderzeile P.P."/>
    <w:basedOn w:val="DefaultParagraphFont"/>
    <w:uiPriority w:val="16"/>
    <w:semiHidden/>
    <w:qFormat/>
    <w:rsid w:val="0017204e"/>
    <w:rPr>
      <w:b/>
      <w:spacing w:val="-40"/>
      <w:sz w:val="20"/>
    </w:rPr>
  </w:style>
  <w:style w:type="character" w:styleId="AbsenderzeilePPA" w:customStyle="1">
    <w:name w:val="Absenderzeile P.P. A"/>
    <w:basedOn w:val="AbsenderzeilePP"/>
    <w:uiPriority w:val="16"/>
    <w:semiHidden/>
    <w:qFormat/>
    <w:rsid w:val="0017204e"/>
    <w:rPr>
      <w:b/>
      <w:spacing w:val="0"/>
      <w:sz w:val="32"/>
    </w:rPr>
  </w:style>
  <w:style w:type="character" w:styleId="Strong">
    <w:name w:val="Strong"/>
    <w:basedOn w:val="DefaultParagraphFont"/>
    <w:uiPriority w:val="1"/>
    <w:qFormat/>
    <w:rsid w:val="00a545ad"/>
    <w:rPr>
      <w:rFonts w:ascii="HelveticaNowDisplay Bold" w:hAnsi="HelveticaNowDisplay Bold" w:asciiTheme="majorHAnsi" w:hAnsiTheme="majorHAnsi"/>
      <w:b w:val="false"/>
      <w:bCs/>
    </w:rPr>
  </w:style>
  <w:style w:type="character" w:styleId="AnredeZchn" w:customStyle="1">
    <w:name w:val="Anrede Zchn"/>
    <w:basedOn w:val="DefaultParagraphFont"/>
    <w:uiPriority w:val="79"/>
    <w:semiHidden/>
    <w:qFormat/>
    <w:rsid w:val="001772de"/>
    <w:rPr/>
  </w:style>
  <w:style w:type="character" w:styleId="ZitatZchn" w:customStyle="1">
    <w:name w:val="Zitat Zchn"/>
    <w:basedOn w:val="DefaultParagraphFont"/>
    <w:link w:val="Quote"/>
    <w:uiPriority w:val="26"/>
    <w:qFormat/>
    <w:rsid w:val="00540f92"/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next w:val="Normal"/>
    <w:uiPriority w:val="24"/>
    <w:qFormat/>
    <w:rsid w:val="00a545ad"/>
    <w:pPr>
      <w:spacing w:lineRule="atLeast" w:line="200" w:before="60" w:after="420"/>
    </w:pPr>
    <w:rPr>
      <w:iCs/>
      <w:sz w:val="16"/>
      <w:szCs w:val="18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semiHidden/>
    <w:rsid w:val="00f91d37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FuzeileZchn"/>
    <w:uiPriority w:val="86"/>
    <w:semiHidden/>
    <w:rsid w:val="003c113f"/>
    <w:pPr>
      <w:spacing w:lineRule="atLeast" w:line="200"/>
    </w:pPr>
    <w:rPr>
      <w:color w:val="1E3241"/>
      <w:sz w:val="16"/>
      <w14:textFill>
        <w14:solidFill>
          <w14:srgbClr w14:val="1E3241">
            <w14:alpha w14:val="20000"/>
          </w14:srgbClr>
        </w14:solidFill>
      </w14:textFill>
    </w:rPr>
  </w:style>
  <w:style w:type="paragraph" w:styleId="EinfAbs" w:customStyle="1">
    <w:name w:val="[Einf. Abs.]"/>
    <w:basedOn w:val="Normal"/>
    <w:uiPriority w:val="79"/>
    <w:semiHidden/>
    <w:qFormat/>
    <w:rsid w:val="00f91d37"/>
    <w:pPr>
      <w:widowControl w:val="false"/>
      <w:spacing w:lineRule="auto" w:line="288"/>
      <w:textAlignment w:val="center"/>
    </w:pPr>
    <w:rPr>
      <w:rFonts w:ascii="MinionPro-Regular" w:hAnsi="MinionPro-Regular" w:cs="MinionPro-Regular"/>
      <w:color w:themeColor="accent1" w:val="000000"/>
      <w:sz w:val="24"/>
      <w:szCs w:val="24"/>
      <w:lang w:val="de-DE"/>
    </w:rPr>
  </w:style>
  <w:style w:type="paragraph" w:styleId="ListParagraph">
    <w:name w:val="List Paragraph"/>
    <w:basedOn w:val="Normal"/>
    <w:uiPriority w:val="34"/>
    <w:semiHidden/>
    <w:qFormat/>
    <w:rsid w:val="009c67a8"/>
    <w:pPr>
      <w:numPr>
        <w:ilvl w:val="0"/>
        <w:numId w:val="3"/>
      </w:numPr>
      <w:spacing w:before="0" w:after="0"/>
      <w:contextualSpacing/>
    </w:pPr>
    <w:rPr/>
  </w:style>
  <w:style w:type="paragraph" w:styleId="ListBullet">
    <w:name w:val="List Bullet"/>
    <w:basedOn w:val="ListParagraph"/>
    <w:uiPriority w:val="79"/>
    <w:semiHidden/>
    <w:rsid w:val="009c67a8"/>
    <w:pPr>
      <w:numPr>
        <w:ilvl w:val="0"/>
        <w:numId w:val="1"/>
      </w:numPr>
    </w:pPr>
    <w:rPr/>
  </w:style>
  <w:style w:type="paragraph" w:styleId="ListBullet2">
    <w:name w:val="List Bullet 2"/>
    <w:basedOn w:val="ListParagraph"/>
    <w:uiPriority w:val="79"/>
    <w:semiHidden/>
    <w:rsid w:val="009c67a8"/>
    <w:pPr>
      <w:numPr>
        <w:ilvl w:val="1"/>
        <w:numId w:val="1"/>
      </w:numPr>
    </w:pPr>
    <w:rPr/>
  </w:style>
  <w:style w:type="paragraph" w:styleId="ListBullet3">
    <w:name w:val="List Bullet 3"/>
    <w:basedOn w:val="ListParagraph"/>
    <w:uiPriority w:val="79"/>
    <w:semiHidden/>
    <w:rsid w:val="009c67a8"/>
    <w:pPr>
      <w:numPr>
        <w:ilvl w:val="2"/>
        <w:numId w:val="1"/>
      </w:numPr>
    </w:pPr>
    <w:rPr/>
  </w:style>
  <w:style w:type="paragraph" w:styleId="Title">
    <w:name w:val="Title"/>
    <w:basedOn w:val="Normal"/>
    <w:next w:val="Normal"/>
    <w:link w:val="TitelZchn"/>
    <w:uiPriority w:val="11"/>
    <w:qFormat/>
    <w:rsid w:val="00405d8a"/>
    <w:pPr>
      <w:spacing w:lineRule="auto" w:line="206" w:before="0" w:after="880"/>
      <w:contextualSpacing/>
    </w:pPr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paragraph" w:styleId="Brieftitel" w:customStyle="1">
    <w:name w:val="Brieftitel"/>
    <w:basedOn w:val="Normal"/>
    <w:link w:val="BrieftitelZchn"/>
    <w:uiPriority w:val="14"/>
    <w:semiHidden/>
    <w:qFormat/>
    <w:rsid w:val="00a545ad"/>
    <w:pPr>
      <w:spacing w:before="720" w:after="480"/>
      <w:contextualSpacing/>
      <w:outlineLvl w:val="0"/>
    </w:pPr>
    <w:rPr>
      <w:rFonts w:ascii="HelveticaNowDisplay Bold" w:hAnsi="HelveticaNowDisplay Bold" w:asciiTheme="majorHAnsi" w:hAnsiTheme="majorHAnsi"/>
    </w:rPr>
  </w:style>
  <w:style w:type="paragraph" w:styleId="Kontaktangaben" w:customStyle="1">
    <w:name w:val="Kontaktangaben"/>
    <w:basedOn w:val="Normal"/>
    <w:semiHidden/>
    <w:qFormat/>
    <w:rsid w:val="00e73cb2"/>
    <w:pPr>
      <w:tabs>
        <w:tab w:val="left" w:pos="709" w:leader="none"/>
      </w:tabs>
      <w:spacing w:lineRule="atLeast" w:line="220"/>
    </w:pPr>
    <w:rPr>
      <w:spacing w:val="2"/>
      <w:sz w:val="16"/>
      <w:szCs w:val="16"/>
    </w:rPr>
  </w:style>
  <w:style w:type="paragraph" w:styleId="Aufzhlung1" w:customStyle="1">
    <w:name w:val="Aufzählung 1"/>
    <w:basedOn w:val="ListParagraph"/>
    <w:uiPriority w:val="6"/>
    <w:qFormat/>
    <w:rsid w:val="00540f92"/>
    <w:pPr>
      <w:numPr>
        <w:ilvl w:val="0"/>
        <w:numId w:val="5"/>
      </w:numPr>
    </w:pPr>
    <w:rPr/>
  </w:style>
  <w:style w:type="paragraph" w:styleId="Traktandum-Text" w:customStyle="1">
    <w:name w:val="Traktandum-Text"/>
    <w:basedOn w:val="Aufzhlung1"/>
    <w:uiPriority w:val="27"/>
    <w:semiHidden/>
    <w:qFormat/>
    <w:rsid w:val="00e269e1"/>
    <w:pPr>
      <w:numPr>
        <w:ilvl w:val="0"/>
        <w:numId w:val="0"/>
      </w:numPr>
      <w:tabs>
        <w:tab w:val="clear" w:pos="709"/>
        <w:tab w:val="left" w:pos="7938" w:leader="none"/>
      </w:tabs>
      <w:ind w:start="426" w:end="848"/>
    </w:pPr>
    <w:rPr/>
  </w:style>
  <w:style w:type="paragraph" w:styleId="Traktandum-Titel" w:customStyle="1">
    <w:name w:val="Traktandum-Titel"/>
    <w:basedOn w:val="Aufzhlung1"/>
    <w:next w:val="Traktandum-Text"/>
    <w:uiPriority w:val="27"/>
    <w:semiHidden/>
    <w:qFormat/>
    <w:rsid w:val="00e269e1"/>
    <w:pPr>
      <w:numPr>
        <w:ilvl w:val="0"/>
        <w:numId w:val="2"/>
      </w:numPr>
      <w:tabs>
        <w:tab w:val="clear" w:pos="709"/>
        <w:tab w:val="left" w:pos="7938" w:leader="none"/>
      </w:tabs>
      <w:ind w:hanging="426" w:start="426"/>
    </w:pPr>
    <w:rPr>
      <w:rFonts w:ascii="HelveticaNowDisplay Bold" w:hAnsi="HelveticaNowDisplay Bold" w:asciiTheme="majorHAnsi" w:hAnsiTheme="majorHAnsi"/>
    </w:rPr>
  </w:style>
  <w:style w:type="paragraph" w:styleId="Anleitung" w:customStyle="1">
    <w:name w:val="Anleitung"/>
    <w:basedOn w:val="Normal"/>
    <w:uiPriority w:val="98"/>
    <w:semiHidden/>
    <w:qFormat/>
    <w:rsid w:val="00625020"/>
    <w:pPr>
      <w:spacing w:lineRule="auto" w:line="288"/>
    </w:pPr>
    <w:rPr>
      <w:vanish/>
      <w:color w:themeColor="background1" w:themeShade="a6" w:val="A6A6A6"/>
      <w:sz w:val="14"/>
      <w:szCs w:val="18"/>
    </w:rPr>
  </w:style>
  <w:style w:type="paragraph" w:styleId="Subtitle">
    <w:name w:val="Subtitle"/>
    <w:basedOn w:val="Normal"/>
    <w:next w:val="Normal"/>
    <w:link w:val="UntertitelZchn"/>
    <w:uiPriority w:val="12"/>
    <w:qFormat/>
    <w:rsid w:val="00a57863"/>
    <w:pPr>
      <w:spacing w:lineRule="atLeast" w:line="400" w:before="80" w:after="0"/>
    </w:pPr>
    <w:rPr>
      <w:sz w:val="36"/>
      <w:szCs w:val="36"/>
    </w:rPr>
  </w:style>
  <w:style w:type="paragraph" w:styleId="Date">
    <w:name w:val="Date"/>
    <w:basedOn w:val="Normal"/>
    <w:next w:val="Normal"/>
    <w:link w:val="DatumZchn"/>
    <w:uiPriority w:val="15"/>
    <w:semiHidden/>
    <w:qFormat/>
    <w:rsid w:val="00e825ca"/>
    <w:pPr>
      <w:spacing w:before="360" w:after="1400"/>
    </w:pPr>
    <w:rPr/>
  </w:style>
  <w:style w:type="paragraph" w:styleId="FootnoteText">
    <w:name w:val="footnote text"/>
    <w:basedOn w:val="Normal"/>
    <w:link w:val="FunotentextZchn"/>
    <w:uiPriority w:val="79"/>
    <w:semiHidden/>
    <w:rsid w:val="00494fd7"/>
    <w:pPr>
      <w:spacing w:lineRule="auto" w:line="240"/>
    </w:pPr>
    <w:rPr>
      <w:sz w:val="16"/>
    </w:rPr>
  </w:style>
  <w:style w:type="paragraph" w:styleId="EndnoteText">
    <w:name w:val="endnote text"/>
    <w:basedOn w:val="FootnoteText"/>
    <w:link w:val="EndnotentextZchn"/>
    <w:uiPriority w:val="79"/>
    <w:semiHidden/>
    <w:rsid w:val="00113cb8"/>
    <w:pPr/>
    <w:rPr/>
  </w:style>
  <w:style w:type="paragraph" w:styleId="Aufzhlung2" w:customStyle="1">
    <w:name w:val="Aufzählung 2"/>
    <w:basedOn w:val="Aufzhlung1"/>
    <w:uiPriority w:val="6"/>
    <w:qFormat/>
    <w:rsid w:val="00ef760b"/>
    <w:pPr>
      <w:ind w:hanging="227" w:start="511"/>
    </w:pPr>
    <w:rPr/>
  </w:style>
  <w:style w:type="paragraph" w:styleId="Aufzhlung3" w:customStyle="1">
    <w:name w:val="Aufzählung 3"/>
    <w:basedOn w:val="Aufzhlung1"/>
    <w:uiPriority w:val="6"/>
    <w:semiHidden/>
    <w:qFormat/>
    <w:rsid w:val="00540f92"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qFormat/>
    <w:rsid w:val="00071e9b"/>
    <w:pPr>
      <w:spacing w:before="240" w:after="520"/>
      <w:contextualSpacing/>
      <w:outlineLvl w:val="9"/>
    </w:pPr>
    <w:rPr>
      <w:bCs w:val="false"/>
      <w:szCs w:val="32"/>
    </w:rPr>
  </w:style>
  <w:style w:type="paragraph" w:styleId="BalloonText">
    <w:name w:val="Balloon Text"/>
    <w:basedOn w:val="Normal"/>
    <w:link w:val="SprechblasentextZchn"/>
    <w:uiPriority w:val="79"/>
    <w:semiHidden/>
    <w:qFormat/>
    <w:rsid w:val="0087001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eitenzahlen" w:customStyle="1">
    <w:name w:val="Seitenzahlen"/>
    <w:basedOn w:val="Footer"/>
    <w:uiPriority w:val="87"/>
    <w:semiHidden/>
    <w:qFormat/>
    <w:rsid w:val="00e8428a"/>
    <w:pPr>
      <w:jc w:val="end"/>
    </w:pPr>
    <w:rPr/>
  </w:style>
  <w:style w:type="paragraph" w:styleId="berschrift1nummeriert" w:customStyle="1">
    <w:name w:val="Überschrift 1 nummeriert"/>
    <w:basedOn w:val="Heading1"/>
    <w:next w:val="Normal"/>
    <w:uiPriority w:val="10"/>
    <w:qFormat/>
    <w:rsid w:val="00540f92"/>
    <w:pPr>
      <w:numPr>
        <w:ilvl w:val="0"/>
        <w:numId w:val="4"/>
      </w:numPr>
    </w:pPr>
    <w:rPr/>
  </w:style>
  <w:style w:type="paragraph" w:styleId="berschrift2nummeriert" w:customStyle="1">
    <w:name w:val="Überschrift 2 nummeriert"/>
    <w:basedOn w:val="Heading2"/>
    <w:next w:val="Normal"/>
    <w:uiPriority w:val="10"/>
    <w:qFormat/>
    <w:rsid w:val="00540f92"/>
    <w:pPr>
      <w:numPr>
        <w:ilvl w:val="1"/>
        <w:numId w:val="4"/>
      </w:numPr>
    </w:pPr>
    <w:rPr/>
  </w:style>
  <w:style w:type="paragraph" w:styleId="berschrift3nummeriert" w:customStyle="1">
    <w:name w:val="Überschrift 3 nummeriert"/>
    <w:basedOn w:val="Heading3"/>
    <w:next w:val="Normal"/>
    <w:uiPriority w:val="10"/>
    <w:qFormat/>
    <w:rsid w:val="00540f92"/>
    <w:pPr>
      <w:numPr>
        <w:ilvl w:val="2"/>
        <w:numId w:val="4"/>
      </w:numPr>
    </w:pPr>
    <w:rPr/>
  </w:style>
  <w:style w:type="paragraph" w:styleId="berschrift4nummeriert" w:customStyle="1">
    <w:name w:val="Überschrift 4 nummeriert"/>
    <w:basedOn w:val="Heading4"/>
    <w:next w:val="Normal"/>
    <w:uiPriority w:val="10"/>
    <w:semiHidden/>
    <w:qFormat/>
    <w:rsid w:val="00540f92"/>
    <w:pPr>
      <w:numPr>
        <w:ilvl w:val="3"/>
        <w:numId w:val="4"/>
      </w:numPr>
    </w:pPr>
    <w:rPr/>
  </w:style>
  <w:style w:type="paragraph" w:styleId="TOC1">
    <w:name w:val="toc 1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spacing w:before="180" w:after="0"/>
      <w:ind w:hanging="284" w:start="284"/>
    </w:pPr>
    <w:rPr>
      <w:bCs/>
    </w:rPr>
  </w:style>
  <w:style w:type="paragraph" w:styleId="TOC2">
    <w:name w:val="toc 2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397" w:start="397"/>
    </w:pPr>
    <w:rPr/>
  </w:style>
  <w:style w:type="paragraph" w:styleId="TOC3">
    <w:name w:val="toc 3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567" w:start="567"/>
    </w:pPr>
    <w:rPr/>
  </w:style>
  <w:style w:type="paragraph" w:styleId="NormalWeb">
    <w:name w:val="Normal (Web)"/>
    <w:basedOn w:val="Normal"/>
    <w:uiPriority w:val="79"/>
    <w:semiHidden/>
    <w:qFormat/>
    <w:rsid w:val="00be1e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TableofFigures">
    <w:name w:val="table of figures"/>
    <w:basedOn w:val="Normal"/>
    <w:next w:val="Normal"/>
    <w:uiPriority w:val="40"/>
    <w:semiHidden/>
    <w:rsid w:val="00857d8a"/>
    <w:pPr/>
    <w:rPr/>
  </w:style>
  <w:style w:type="paragraph" w:styleId="Absenderzeile" w:customStyle="1">
    <w:name w:val="Absenderzeile"/>
    <w:basedOn w:val="Normal"/>
    <w:uiPriority w:val="16"/>
    <w:semiHidden/>
    <w:qFormat/>
    <w:rsid w:val="0017204e"/>
    <w:pPr>
      <w:pBdr>
        <w:bottom w:val="single" w:sz="6" w:space="1" w:color="000000"/>
      </w:pBdr>
      <w:tabs>
        <w:tab w:val="clear" w:pos="709"/>
        <w:tab w:val="right" w:pos="4026" w:leader="none"/>
      </w:tabs>
    </w:pPr>
    <w:rPr>
      <w:sz w:val="12"/>
    </w:rPr>
  </w:style>
  <w:style w:type="paragraph" w:styleId="Nummerierung1" w:customStyle="1">
    <w:name w:val="Nummerierung 1"/>
    <w:basedOn w:val="Normal"/>
    <w:uiPriority w:val="7"/>
    <w:qFormat/>
    <w:rsid w:val="00540f92"/>
    <w:pPr>
      <w:numPr>
        <w:ilvl w:val="5"/>
        <w:numId w:val="4"/>
      </w:numPr>
    </w:pPr>
    <w:rPr/>
  </w:style>
  <w:style w:type="paragraph" w:styleId="Nummerierung2" w:customStyle="1">
    <w:name w:val="Nummerierung 2"/>
    <w:basedOn w:val="Nummerierung1"/>
    <w:uiPriority w:val="7"/>
    <w:qFormat/>
    <w:rsid w:val="00071e9b"/>
    <w:pPr>
      <w:ind w:hanging="340" w:start="624"/>
    </w:pPr>
    <w:rPr/>
  </w:style>
  <w:style w:type="paragraph" w:styleId="Nummerierungabc" w:customStyle="1">
    <w:name w:val="Nummerierung abc"/>
    <w:basedOn w:val="ListParagraph"/>
    <w:uiPriority w:val="8"/>
    <w:qFormat/>
    <w:rsid w:val="00540f92"/>
    <w:pPr>
      <w:numPr>
        <w:ilvl w:val="8"/>
        <w:numId w:val="4"/>
      </w:numPr>
    </w:pPr>
    <w:rPr/>
  </w:style>
  <w:style w:type="paragraph" w:styleId="Nummerierung3" w:customStyle="1">
    <w:name w:val="Nummerierung 3"/>
    <w:basedOn w:val="Nummerierung2"/>
    <w:uiPriority w:val="7"/>
    <w:semiHidden/>
    <w:qFormat/>
    <w:rsid w:val="00033cfd"/>
    <w:pPr>
      <w:ind w:start="1191"/>
    </w:pPr>
    <w:rPr/>
  </w:style>
  <w:style w:type="paragraph" w:styleId="berschrift5nummeriert" w:customStyle="1">
    <w:name w:val="Überschrift 5 nummeriert"/>
    <w:basedOn w:val="Heading5"/>
    <w:next w:val="Normal"/>
    <w:uiPriority w:val="10"/>
    <w:semiHidden/>
    <w:qFormat/>
    <w:rsid w:val="00375cd2"/>
    <w:pPr/>
    <w:rPr/>
  </w:style>
  <w:style w:type="paragraph" w:styleId="Dokumentbezeichnung" w:customStyle="1">
    <w:name w:val="Dokumentbezeichnung"/>
    <w:basedOn w:val="Heading1"/>
    <w:next w:val="Normal"/>
    <w:uiPriority w:val="98"/>
    <w:semiHidden/>
    <w:qFormat/>
    <w:rsid w:val="00ed6b5d"/>
    <w:pPr>
      <w:pageBreakBefore/>
      <w:pBdr>
        <w:top w:val="single" w:sz="8" w:space="5" w:color="000000" w:themeColor="dark1"/>
        <w:left w:val="single" w:sz="8" w:space="5" w:color="000000" w:themeColor="dark1"/>
        <w:bottom w:val="single" w:sz="8" w:space="5" w:color="000000" w:themeColor="dark1"/>
        <w:right w:val="single" w:sz="8" w:space="5" w:color="000000" w:themeColor="dark1"/>
      </w:pBdr>
      <w:shd w:val="clear" w:color="auto" w:fill="000000" w:themeFill="text1"/>
      <w:spacing w:before="600" w:after="600"/>
      <w:ind w:end="125"/>
      <w:contextualSpacing/>
    </w:pPr>
    <w:rPr>
      <w:bCs w:val="false"/>
      <w:color w:themeColor="background1" w:val="FFFFFF"/>
      <w:spacing w:val="6"/>
      <w:sz w:val="40"/>
      <w:szCs w:val="52"/>
    </w:rPr>
  </w:style>
  <w:style w:type="paragraph" w:styleId="ErstelltdurchVorlagenbauerchfrSAGW" w:customStyle="1">
    <w:name w:val="Erstellt durch Vorlagenbauer.ch für SAGW"/>
    <w:basedOn w:val="Normal"/>
    <w:next w:val="Normal"/>
    <w:semiHidden/>
    <w:qFormat/>
    <w:rsid w:val="00bb0eb7"/>
    <w:pPr>
      <w:shd w:val="clear" w:color="auto" w:fill="FFFFFF" w:themeFill="background1"/>
    </w:pPr>
    <w:rPr>
      <w:rFonts w:ascii="Helvetica" w:hAnsi="Helvetica"/>
    </w:rPr>
  </w:style>
  <w:style w:type="paragraph" w:styleId="Tabellenfolgezeile" w:customStyle="1">
    <w:name w:val="Tabellenfolgezeile"/>
    <w:basedOn w:val="Normal"/>
    <w:next w:val="Normal"/>
    <w:uiPriority w:val="98"/>
    <w:semiHidden/>
    <w:qFormat/>
    <w:rsid w:val="00397b92"/>
    <w:pPr>
      <w:spacing w:lineRule="exact" w:line="20"/>
    </w:pPr>
    <w:rPr>
      <w:sz w:val="2"/>
    </w:rPr>
  </w:style>
  <w:style w:type="paragraph" w:styleId="TOC4">
    <w:name w:val="toc 4"/>
    <w:basedOn w:val="Normal"/>
    <w:next w:val="Normal"/>
    <w:autoRedefine/>
    <w:uiPriority w:val="39"/>
    <w:semiHidden/>
    <w:rsid w:val="00e414a0"/>
    <w:pPr>
      <w:tabs>
        <w:tab w:val="clear" w:pos="709"/>
        <w:tab w:val="right" w:pos="9060" w:leader="dot"/>
      </w:tabs>
      <w:ind w:hanging="851" w:start="851"/>
    </w:pPr>
    <w:rPr/>
  </w:style>
  <w:style w:type="paragraph" w:styleId="TOC5">
    <w:name w:val="toc 5"/>
    <w:basedOn w:val="Normal"/>
    <w:next w:val="Normal"/>
    <w:autoRedefine/>
    <w:uiPriority w:val="39"/>
    <w:semiHidden/>
    <w:rsid w:val="00273ebc"/>
    <w:pPr>
      <w:tabs>
        <w:tab w:val="clear" w:pos="709"/>
        <w:tab w:val="right" w:pos="9060" w:leader="dot"/>
      </w:tabs>
      <w:ind w:hanging="993" w:start="993"/>
    </w:pPr>
    <w:rPr/>
  </w:style>
  <w:style w:type="paragraph" w:styleId="Bibliography">
    <w:name w:val="Bibliography"/>
    <w:basedOn w:val="Normal"/>
    <w:next w:val="Normal"/>
    <w:uiPriority w:val="37"/>
    <w:semiHidden/>
    <w:qFormat/>
    <w:rsid w:val="00e02496"/>
    <w:pPr/>
    <w:rPr/>
  </w:style>
  <w:style w:type="paragraph" w:styleId="Index1">
    <w:name w:val="index 1"/>
    <w:basedOn w:val="Normal"/>
    <w:next w:val="Normal"/>
    <w:autoRedefine/>
    <w:uiPriority w:val="99"/>
    <w:semiHidden/>
    <w:rsid w:val="00c20dea"/>
    <w:pPr>
      <w:spacing w:lineRule="auto" w:line="240"/>
      <w:ind w:hanging="200" w:start="200"/>
    </w:pPr>
    <w:rPr/>
  </w:style>
  <w:style w:type="paragraph" w:styleId="Nummerierungs-Aussteiger" w:customStyle="1">
    <w:name w:val="Nummerierungs-Aussteiger"/>
    <w:basedOn w:val="Normal"/>
    <w:next w:val="Normal"/>
    <w:uiPriority w:val="7"/>
    <w:semiHidden/>
    <w:qFormat/>
    <w:rsid w:val="00540f92"/>
    <w:pPr>
      <w:numPr>
        <w:ilvl w:val="4"/>
        <w:numId w:val="4"/>
      </w:numPr>
    </w:pPr>
    <w:rPr/>
  </w:style>
  <w:style w:type="paragraph" w:styleId="Salutation">
    <w:name w:val="Salutation"/>
    <w:basedOn w:val="Normal"/>
    <w:next w:val="Normal"/>
    <w:link w:val="AnredeZchn"/>
    <w:uiPriority w:val="79"/>
    <w:semiHidden/>
    <w:rsid w:val="00e825ca"/>
    <w:pPr>
      <w:spacing w:before="0" w:after="180"/>
    </w:pPr>
    <w:rPr/>
  </w:style>
  <w:style w:type="paragraph" w:styleId="Quote">
    <w:name w:val="Quote"/>
    <w:basedOn w:val="Normal"/>
    <w:next w:val="Zitat-Autorin"/>
    <w:link w:val="ZitatZchn"/>
    <w:uiPriority w:val="26"/>
    <w:qFormat/>
    <w:rsid w:val="00540f92"/>
    <w:pPr>
      <w:spacing w:lineRule="auto" w:line="180" w:before="0" w:after="100"/>
      <w:ind w:start="2126" w:end="2126"/>
    </w:pPr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Titel36Pt" w:customStyle="1">
    <w:name w:val="Titel 36 Pt"/>
    <w:basedOn w:val="Normal"/>
    <w:uiPriority w:val="11"/>
    <w:qFormat/>
    <w:rsid w:val="000f6273"/>
    <w:pPr>
      <w:spacing w:lineRule="auto" w:line="192"/>
    </w:pPr>
    <w:rPr>
      <w:rFonts w:ascii="HelveticaNowDisplay Bold" w:hAnsi="HelveticaNowDisplay Bold" w:cs="HelveticaNowDisplay Bold" w:asciiTheme="majorHAnsi" w:cstheme="majorHAnsi" w:hAnsiTheme="majorHAnsi"/>
      <w:sz w:val="72"/>
      <w:szCs w:val="72"/>
    </w:rPr>
  </w:style>
  <w:style w:type="paragraph" w:styleId="Titel60Pt" w:customStyle="1">
    <w:name w:val="Titel 60 Pt"/>
    <w:basedOn w:val="Titel36Pt"/>
    <w:uiPriority w:val="11"/>
    <w:qFormat/>
    <w:rsid w:val="00666ce6"/>
    <w:pPr>
      <w:spacing w:lineRule="auto" w:line="166"/>
    </w:pPr>
    <w:rPr>
      <w:sz w:val="120"/>
      <w:szCs w:val="120"/>
    </w:rPr>
  </w:style>
  <w:style w:type="paragraph" w:styleId="Titel160PtKeyword" w:customStyle="1">
    <w:name w:val="Titel 160 Pt (Keyword)"/>
    <w:basedOn w:val="Titel60Pt"/>
    <w:uiPriority w:val="12"/>
    <w:qFormat/>
    <w:rsid w:val="00666ce6"/>
    <w:pPr>
      <w:spacing w:lineRule="auto" w:line="161"/>
    </w:pPr>
    <w:rPr>
      <w:sz w:val="320"/>
      <w:szCs w:val="320"/>
    </w:rPr>
  </w:style>
  <w:style w:type="paragraph" w:styleId="Zitat-Autorin" w:customStyle="1">
    <w:name w:val="Zitat - Autor:in"/>
    <w:basedOn w:val="Normal"/>
    <w:next w:val="Normal"/>
    <w:uiPriority w:val="27"/>
    <w:qFormat/>
    <w:rsid w:val="00405d8a"/>
    <w:pPr>
      <w:ind w:start="2126" w:end="2126"/>
    </w:pPr>
    <w:rPr/>
  </w:style>
  <w:style w:type="paragraph" w:styleId="FrameContentsuser">
    <w:name w:val="Frame Contents (user)"/>
    <w:basedOn w:val="Normal"/>
    <w:qFormat/>
    <w:pPr/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merierteberschriftenListe" w:customStyle="1">
    <w:name w:val="Nummerierte Überschriften (Liste)"/>
    <w:uiPriority w:val="99"/>
    <w:qFormat/>
    <w:rsid w:val="00540f92"/>
  </w:style>
  <w:style w:type="numbering" w:styleId="AufzhlungenListe" w:customStyle="1">
    <w:name w:val="Aufzählungen (Liste)"/>
    <w:uiPriority w:val="99"/>
    <w:qFormat/>
    <w:rsid w:val="00540f92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64ee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KlassischeTabelle">
    <w:name w:val="Klassische Tabelle"/>
    <w:basedOn w:val="NormaleTabelle"/>
    <w:uiPriority w:val="59"/>
    <w:rsid w:val="00e825ca"/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</w:style>
  <w:style w:type="table" w:customStyle="1" w:styleId="TabelleohneRahmen">
    <w:name w:val="Tabelle ohne Rahmen"/>
    <w:basedOn w:val="NormaleTabelle"/>
    <w:uiPriority w:val="99"/>
    <w:rsid w:val="00e825ca"/>
    <w:tblPr>
      <w:tblCellMar>
        <w:left w:w="0" w:type="dxa"/>
        <w:right w:w="28" w:type="dxa"/>
      </w:tblCellMar>
    </w:tblPr>
  </w:style>
  <w:style w:type="table" w:customStyle="1" w:styleId="SAGWTabelle1">
    <w:name w:val="SAGW: Tabelle 1"/>
    <w:basedOn w:val="NormaleTabelle"/>
    <w:uiPriority w:val="99"/>
    <w:rsid w:val="00cb7012"/>
    <w:tblPr>
      <w:tblBorders>
        <w:bottom w:val="single" w:color="1E3241" w:themeColor="accent1" w:sz="2" w:space="0"/>
        <w:insideH w:val="single" w:color="1E3241" w:themeColor="accent1" w:sz="2" w:space="0"/>
      </w:tblBorders>
      <w:tblCellMar>
        <w:top w:w="28" w:type="dxa"/>
        <w:left w:w="0" w:type="dxa"/>
        <w:bottom w:w="28" w:type="dxa"/>
        <w:right w:w="28" w:type="dxa"/>
      </w:tblCellMar>
    </w:tblPr>
    <w:tblStylePr w:type="firstRow">
      <w:tblPr/>
    </w:tblStylePr>
    <w:tblStylePr w:type="lastRow">
      <w:rPr>
        <w:rFonts w:asciiTheme="majorHAnsi" w:hAnsiTheme="majorHAnsi"/>
      </w:rPr>
      <w:tblPr/>
    </w:tblStylePr>
    <w:tblStylePr w:type="firstCol">
      <w:rPr>
        <w:rFonts w:asciiTheme="minorHAnsi" w:hAnsiTheme="minorHAnsi"/>
      </w:rPr>
      <w:tblPr/>
    </w:tblStylePr>
  </w:style>
  <w:style w:type="table" w:customStyle="1" w:styleId="SAGWTabelle2">
    <w:name w:val="SAGW: Tabelle 2"/>
    <w:basedOn w:val="NormaleTabelle"/>
    <w:uiPriority w:val="99"/>
    <w:rsid w:val="00405d8a"/>
    <w:rPr>
      <w:color w:themeColor="accent6"/>
    </w:rPr>
    <w:tblPr>
      <w:tblStyleRowBandSize w:val="1"/>
      <w:tblBorders>
        <w:left w:val="single" w:color="D25A50" w:themeColor="accent6" w:sz="24" w:space="0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="0" w:beforeLines="0" w:after="0" w:afterLines="0"/>
      </w:pPr>
      <w:rPr>
        <w:rFonts w:asciiTheme="minorHAnsi" w:hAnsiTheme="minorHAnsi"/>
        <w:color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agw.ch/sagw/foerderung" TargetMode="External"/><Relationship Id="rId3" Type="http://schemas.openxmlformats.org/officeDocument/2006/relationships/hyperlink" Target="https://www.sagw.ch/legal" TargetMode="External"/><Relationship Id="rId4" Type="http://schemas.openxmlformats.org/officeDocument/2006/relationships/hyperlink" Target="https://www.sagw.ch/sagw/logos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X/Y"/>
        <w:style w:val="Kopf- und Fußzeile"/>
        <w:category>
          <w:name w:val="Allgemein"/>
          <w:gallery w:val="pgNum"/>
        </w:category>
        <w:behaviors>
          <w:behavior w:val="content"/>
        </w:behaviors>
        <w:guid w:val="{09949259-26F2-4A77-A694-575486C4D2AB}"/>
      </w:docPartPr>
      <w:docPartBody>
        <w:p w:rsidR="00F24326" w:rsidRDefault="00AA4F9B" w:rsidP="00AA4F9B">
          <w:pPr>
            <w:pStyle w:val="XY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1" layoutInCell="1" allowOverlap="1" wp14:anchorId="3F7EBDFD" wp14:editId="3F7EBDFE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6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 w:rsidRPr="005C6148">
                                  <w:t>/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7EBD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margin-left:-1.6pt;margin-top:0;width:49.6pt;height:45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X"/>
        <w:style w:val="Kopf- und Fußzeile"/>
        <w:category>
          <w:name w:val="Allgemein"/>
          <w:gallery w:val="pgNum"/>
        </w:category>
        <w:behaviors>
          <w:behavior w:val="content"/>
        </w:behaviors>
        <w:guid w:val="{AA2ABF88-A724-46A9-9385-E4BC08553399}"/>
      </w:docPartPr>
      <w:docPartBody>
        <w:p w:rsidR="00F24326" w:rsidRDefault="00AA4F9B" w:rsidP="00AA4F9B">
          <w:pPr>
            <w:pStyle w:val="X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7456" behindDoc="0" locked="1" layoutInCell="1" allowOverlap="1" wp14:anchorId="3F7EBDFF" wp14:editId="3F7EBE00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4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DFF" id="_x0000_s1027" type="#_x0000_t202" style="position:absolute;margin-left:-1.6pt;margin-top:0;width:49.6pt;height:45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WG: Logo"/>
        <w:style w:val="Kopf- und Fußzeile"/>
        <w:category>
          <w:name w:val="Allgemein"/>
          <w:gallery w:val="hdrs"/>
        </w:category>
        <w:behaviors>
          <w:behavior w:val="content"/>
        </w:behaviors>
        <w:guid w:val="{5962661E-0032-4582-B1FF-0F52918CF95B}"/>
      </w:docPartPr>
      <w:docPartBody>
        <w:p w:rsidR="001F46E9" w:rsidRDefault="00AC49F4" w:rsidP="00AC49F4">
          <w:pPr>
            <w:pStyle w:val="SAWGLogo"/>
          </w:pPr>
          <w:r>
            <w:rPr>
              <w:noProof/>
            </w:rPr>
            <w:drawing>
              <wp:anchor distT="0" distB="0" distL="114300" distR="114300" simplePos="0" relativeHeight="251669504" behindDoc="0" locked="1" layoutInCell="1" allowOverlap="1" wp14:anchorId="3F7EBE01" wp14:editId="3F7EBE02">
                <wp:simplePos x="897890" y="659765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072075204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docPartBody>
    </w:docPart>
    <w:docPart>
      <w:docPartPr>
        <w:name w:val="Leer"/>
        <w:style w:val="Kopf- und Fußzeile"/>
        <w:category>
          <w:name w:val="Allgemein"/>
          <w:gallery w:val="hdrs"/>
        </w:category>
        <w:behaviors>
          <w:behavior w:val="content"/>
        </w:behaviors>
        <w:guid w:val="{D12A2BA2-24B0-47BB-A890-3BE6F1682A1D}"/>
      </w:docPartPr>
      <w:docPartBody>
        <w:p w:rsidR="00AC49F4" w:rsidRDefault="00AC49F4" w:rsidP="00A734E4">
          <w:pPr>
            <w:pStyle w:val="Kopfzeile"/>
            <w:jc w:val="right"/>
          </w:pPr>
        </w:p>
        <w:p w:rsidR="001F46E9" w:rsidRDefault="001F46E9"/>
      </w:docPartBody>
    </w:docPart>
    <w:docPart>
      <w:docPartPr>
        <w:name w:val=" SAGW: Adresse"/>
        <w:style w:val="Kopf- und Fußzeile"/>
        <w:category>
          <w:name w:val="Allgemein"/>
          <w:gallery w:val="ftrs"/>
        </w:category>
        <w:behaviors>
          <w:behavior w:val="content"/>
        </w:behaviors>
        <w:guid w:val="{8ADD7755-0D08-4453-B69A-29CD6AB7649F}"/>
      </w:docPartPr>
      <w:docPartBody>
        <w:p w:rsidR="001F46E9" w:rsidRDefault="00AC49F4" w:rsidP="00AC49F4">
          <w:pPr>
            <w:pStyle w:val="SAGWAdresse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2576" behindDoc="0" locked="1" layoutInCell="1" allowOverlap="1" wp14:anchorId="3F7EBE03" wp14:editId="3F7EBE0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70235145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3" id="_x0000_s1028" type="#_x0000_t202" style="position:absolute;margin-left:163.65pt;margin-top:0;width:214.85pt;height:65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sr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xSLVJhC20R5IhwMlmdC0o&#10;6CH84mwgizUcf+5FUJyZj46kTH48B+EcbHPwenFN7uZMOEn1DY/n8C5m8yae6G9J543OEjy1n+Yk&#10;v2RlJm8nQz5/z3893cD1b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WnOrK/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1552" behindDoc="0" locked="1" layoutInCell="1" allowOverlap="1" wp14:anchorId="3F7EBE05" wp14:editId="3F7EBE06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5" id="_x0000_s1029" type="#_x0000_t202" style="position:absolute;margin-left:0;margin-top:0;width:85.0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BFMmz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Leer"/>
        <w:style w:val="Kopf- und Fußzeile"/>
        <w:category>
          <w:name w:val="Allgemein"/>
          <w:gallery w:val="ftrs"/>
        </w:category>
        <w:behaviors>
          <w:behavior w:val="content"/>
        </w:behaviors>
        <w:guid w:val="{AA9413EA-9AE3-437B-B449-4B204F0CF301}"/>
      </w:docPartPr>
      <w:docPartBody>
        <w:p w:rsidR="00AC49F4" w:rsidRPr="00192AB0" w:rsidRDefault="00AC49F4">
          <w:pPr>
            <w:pStyle w:val="Fuzeile"/>
            <w:rPr>
              <w:color w:val="auto"/>
            </w:rPr>
          </w:pPr>
        </w:p>
        <w:p w:rsidR="001F46E9" w:rsidRDefault="001F46E9"/>
      </w:docPartBody>
    </w:docPart>
    <w:docPart>
      <w:docPartPr>
        <w:name w:val="SAGW: Deckblatt 1"/>
        <w:style w:val="Standard"/>
        <w:category>
          <w:name w:val="Allgemein"/>
          <w:gallery w:val="coverPg"/>
        </w:category>
        <w:behaviors>
          <w:behavior w:val="pg"/>
        </w:behaviors>
        <w:guid w:val="{C8B9EA7E-D442-4821-B9C8-EE79B5C0DFD8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2816" behindDoc="0" locked="1" layoutInCell="1" allowOverlap="1" wp14:anchorId="3F7EBE07" wp14:editId="3F7EBE0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51700021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7" id="_x0000_s1030" type="#_x0000_t202" style="position:absolute;margin-left:163.65pt;margin-top:0;width:214.85pt;height:65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C8M66D5AQAAyQ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1792" behindDoc="0" locked="1" layoutInCell="1" allowOverlap="1" wp14:anchorId="3F7EBE09" wp14:editId="3F7EBE0A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126895261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9" id="_x0000_s1031" type="#_x0000_t202" style="position:absolute;margin-left:0;margin-top:0;width:85.0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IU6cuf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0768" behindDoc="0" locked="1" layoutInCell="1" allowOverlap="1" wp14:anchorId="3F7EBE0B" wp14:editId="3F7EBE0C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352507372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D" wp14:editId="3F7EBE0E">
                    <wp:extent cx="5760000" cy="3636000"/>
                    <wp:effectExtent l="0" t="0" r="12700" b="3175"/>
                    <wp:docPr id="10822418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63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 (36, 60, 160 Pt)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D" id="Textfeld 2" o:spid="_x0000_s1032" type="#_x0000_t202" style="width:453.55pt;height:2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 (36, 60, 160 Pt)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F" wp14:editId="3F7EBE10">
                    <wp:extent cx="5760000" cy="3240000"/>
                    <wp:effectExtent l="0" t="0" r="12700" b="0"/>
                    <wp:docPr id="135424419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2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Default="001F46E9" w:rsidP="00A57863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  <w:p w:rsidR="001F46E9" w:rsidRPr="000F6273" w:rsidRDefault="001F46E9" w:rsidP="00A5786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oder </w:t>
                                </w:r>
                                <w:r w:rsidRPr="000F6273">
                                  <w:t>Text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F" id="_x0000_s1033" type="#_x0000_t202" style="width:453.55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" filled="f" stroked="f">
                    <v:textbox inset="0,0,0,0">
                      <w:txbxContent>
                        <w:p w:rsidR="001F46E9" w:rsidRDefault="001F46E9" w:rsidP="00A57863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  <w:p w:rsidR="001F46E9" w:rsidRPr="000F6273" w:rsidRDefault="001F46E9" w:rsidP="00A5786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oder </w:t>
                          </w:r>
                          <w:r w:rsidRPr="000F6273">
                            <w:t>Text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SAGW: Deckblatt 2"/>
        <w:style w:val="Standard"/>
        <w:category>
          <w:name w:val="Allgemein"/>
          <w:gallery w:val="coverPg"/>
        </w:category>
        <w:behaviors>
          <w:behavior w:val="pg"/>
        </w:behaviors>
        <w:guid w:val="{B1BC6E9A-56A7-4A12-B609-C57445945A4E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6912" behindDoc="0" locked="1" layoutInCell="1" allowOverlap="1" wp14:anchorId="3F7EBE11" wp14:editId="3F7EBE1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54921385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1" id="_x0000_s1034" type="#_x0000_t202" style="position:absolute;margin-left:163.65pt;margin-top:0;width:214.85pt;height:65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pt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BpNokwhbaI8kQ4GQzuhYU&#10;9BB+cTaQxRqOP/ciKM7MR0dSJj+eg3AOtjl4vbgmd3MmnKT6hsdzeBezeRNP9Lek80ZnCZ7aT3OS&#10;X7Iyk7eTIZ+/57+ebuD6N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hPQabf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5888" behindDoc="0" locked="1" layoutInCell="1" allowOverlap="1" wp14:anchorId="3F7EBE13" wp14:editId="3F7EBE14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38811581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3" id="_x0000_s1035" type="#_x0000_t202" style="position:absolute;margin-left:0;margin-top:0;width:85.05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4864" behindDoc="0" locked="1" layoutInCell="1" allowOverlap="1" wp14:anchorId="3F7EBE15" wp14:editId="3F7EBE16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34648235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7" wp14:editId="3F7EBE18">
                    <wp:extent cx="5760000" cy="5166000"/>
                    <wp:effectExtent l="0" t="0" r="12700" b="0"/>
                    <wp:docPr id="160759712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516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7" id="_x0000_s1036" type="#_x0000_t202" style="width:453.55pt;height:4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9" wp14:editId="3F7EBE1A">
                    <wp:extent cx="5760000" cy="1980000"/>
                    <wp:effectExtent l="0" t="0" r="12700" b="1270"/>
                    <wp:docPr id="29708017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19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4730A" w:rsidRDefault="001F46E9" w:rsidP="0004730A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9" id="_x0000_s1037" type="#_x0000_t202" style="width:453.5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" filled="f" stroked="f">
                    <v:textbox inset="0,0,0,0">
                      <w:txbxContent>
                        <w:p w:rsidR="001F46E9" w:rsidRPr="0004730A" w:rsidRDefault="001F46E9" w:rsidP="0004730A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 SAGW: Adresse + X/Y"/>
        <w:style w:val="Standard"/>
        <w:category>
          <w:name w:val="Allgemein"/>
          <w:gallery w:val="ftrs"/>
        </w:category>
        <w:behaviors>
          <w:behavior w:val="content"/>
        </w:behaviors>
        <w:guid w:val="{CBC9E34A-3286-431C-8AB5-5CB8E66D529D}"/>
      </w:docPartPr>
      <w:docPartBody>
        <w:p w:rsidR="00392B3A" w:rsidRDefault="0047145E" w:rsidP="0047145E">
          <w:pPr>
            <w:pStyle w:val="SAGWAdresseXY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9984" behindDoc="0" locked="1" layoutInCell="1" allowOverlap="1" wp14:anchorId="3F7EBE1B" wp14:editId="3F7EBE1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260037719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B" id="_x0000_s1038" type="#_x0000_t202" style="position:absolute;margin-left:163.65pt;margin-top:0;width:214.85pt;height:65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q++QEAAMo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1JUqXipMIW2iPpEODkM7oX&#10;FPQQfnE2kMcajj/3IijOzEdHWiZDnoNwDrY5eL24JntzJpyk+obHc3gXs3sTUfS3JPRGZw2e2k+D&#10;kmGyNJO5kyOfv+e/nq7g+jc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NosOr75AQAAyg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8960" behindDoc="0" locked="1" layoutInCell="1" allowOverlap="1" wp14:anchorId="3F7EBE1D" wp14:editId="3F7EBE1E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60505760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D" id="_x0000_s1039" type="#_x0000_t202" style="position:absolute;margin-left:0;margin-top:0;width:85.05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FIiFb3AQAAyw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1" layoutInCell="1" allowOverlap="1" wp14:anchorId="3F7EBE1F" wp14:editId="3F7EBE2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1084421252" name="Textfeld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1F" id="Textfeld 10" o:spid="_x0000_s1040" type="#_x0000_t202" alt="&quot;&quot;" style="position:absolute;margin-left:50.85pt;margin-top:0;width:102.05pt;height:45.3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LKEuA1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GW: X/Y"/>
        <w:style w:val="Standard"/>
        <w:category>
          <w:name w:val="Allgemein"/>
          <w:gallery w:val="ftrs"/>
        </w:category>
        <w:behaviors>
          <w:behavior w:val="content"/>
        </w:behaviors>
        <w:guid w:val="{CE756F18-5A06-49EB-B2DF-B7A8E1DC30ED}"/>
      </w:docPartPr>
      <w:docPartBody>
        <w:p w:rsidR="00392B3A" w:rsidRDefault="0047145E" w:rsidP="0047145E">
          <w:pPr>
            <w:pStyle w:val="SAGWXY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1" layoutInCell="1" allowOverlap="1" wp14:anchorId="3F7EBE21" wp14:editId="3F7EBE2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753032314" name="Textfeld 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21" id="Textfeld 6" o:spid="_x0000_s1041" type="#_x0000_t202" alt="&quot;&quot;" style="position:absolute;margin-left:50.85pt;margin-top:0;width:102.05pt;height:45.3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D9zA2R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Hervorgehobener Absatz"/>
        <w:style w:val="Standard"/>
        <w:category>
          <w:name w:val="Allgemein"/>
          <w:gallery w:val="docParts"/>
        </w:category>
        <w:behaviors>
          <w:behavior w:val="content"/>
        </w:behaviors>
        <w:guid w:val="{F4200148-0FC6-472F-8C35-CAF1294D2DED}"/>
      </w:docPartPr>
      <w:docPartBody>
        <w:tbl>
          <w:tblPr>
            <w:tblStyle w:val="SAGWTabelle2"/>
            <w:tblW w:w="0" w:type="auto"/>
            <w:tblLook w:val="0480" w:firstRow="0" w:lastRow="0" w:firstColumn="1" w:lastColumn="0" w:noHBand="0" w:noVBand="1"/>
          </w:tblPr>
          <w:tblGrid>
            <w:gridCol w:w="9042"/>
          </w:tblGrid>
          <w:tr w:rsidR="00392B3A" w:rsidRPr="00D43971" w:rsidTr="00405D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9040" w:type="dxa"/>
              </w:tcPr>
              <w:p w:rsidR="00392B3A" w:rsidRPr="00405D8A" w:rsidRDefault="00392B3A" w:rsidP="00A545AD">
                <w:pPr>
                  <w:rPr>
                    <w:rStyle w:val="Fett"/>
                  </w:rPr>
                </w:pPr>
                <w:r w:rsidRPr="00405D8A">
                  <w:rPr>
                    <w:rStyle w:val="Fett"/>
                  </w:rPr>
                  <w:t>Titel</w:t>
                </w:r>
              </w:p>
              <w:p w:rsidR="00392B3A" w:rsidRDefault="00392B3A" w:rsidP="00A545AD">
                <w:r>
                  <w:t>Text</w:t>
                </w:r>
              </w:p>
              <w:p w:rsidR="00392B3A" w:rsidRPr="00D43971" w:rsidRDefault="00392B3A" w:rsidP="00A545AD">
                <w:r>
                  <w:t>Diese Box kann über</w:t>
                </w:r>
                <w:r w:rsidRPr="00D43971">
                  <w:t xml:space="preserve"> «Einfügen» / «Schnellbausteine»</w:t>
                </w:r>
                <w:r>
                  <w:t xml:space="preserve"> eingefügt werden.</w:t>
                </w:r>
              </w:p>
            </w:tc>
          </w:tr>
        </w:tbl>
        <w:p w:rsidR="004A745D" w:rsidRDefault="004A745D"/>
      </w:docPartBody>
    </w:docPart>
    <w:docPart>
      <w:docPartPr>
        <w:name w:val="C945B017D1AE4F74ACEFABA085122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EB9DFD-0723-406C-91AB-795A3B83CFCF}"/>
      </w:docPartPr>
      <w:docPartBody>
        <w:p w:rsidR="004A745D" w:rsidRDefault="004A745D" w:rsidP="004A745D">
          <w:pPr>
            <w:pStyle w:val="C945B017D1AE4F74ACEFABA085122743"/>
          </w:pPr>
          <w:r>
            <w:rPr>
              <w:rStyle w:val="Platzhaltertext"/>
            </w:rPr>
            <w:t>Empfänger:in</w:t>
          </w:r>
        </w:p>
      </w:docPartBody>
    </w:docPart>
    <w:docPart>
      <w:docPartPr>
        <w:name w:val="5F10F593E1204CB5A3CBF5FAD00414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E18459-C883-429E-A772-033DAB5FB8BA}"/>
      </w:docPartPr>
      <w:docPartBody>
        <w:p w:rsidR="004A745D" w:rsidRDefault="004A745D" w:rsidP="004A745D">
          <w:pPr>
            <w:pStyle w:val="5F10F593E1204CB5A3CBF5FAD004144E"/>
          </w:pPr>
          <w:r>
            <w:rPr>
              <w:rStyle w:val="Platzhaltertext"/>
            </w:rPr>
            <w:t>Anrede</w:t>
          </w:r>
        </w:p>
      </w:docPartBody>
    </w:docPart>
    <w:docPart>
      <w:docPartPr>
        <w:name w:val="1D144A208DA943C29070FF3225CC72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54D6D-E209-4B56-8939-1F93457B4B1E}"/>
      </w:docPartPr>
      <w:docPartBody>
        <w:p w:rsidR="004A745D" w:rsidRDefault="004A745D" w:rsidP="004A745D">
          <w:pPr>
            <w:pStyle w:val="1D144A208DA943C29070FF3225CC7213"/>
          </w:pPr>
          <w:r>
            <w:rPr>
              <w:rStyle w:val="Platzhaltertext"/>
            </w:rPr>
            <w:t>Brieftext</w:t>
          </w:r>
        </w:p>
      </w:docPartBody>
    </w:docPart>
    <w:docPart>
      <w:docPartPr>
        <w:name w:val="4E9F2341F9F84BA4B388537352A046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5C7CBE-9DEF-49D9-95DB-FFC54A3E58B7}"/>
      </w:docPartPr>
      <w:docPartBody>
        <w:p w:rsidR="004A745D" w:rsidRDefault="004A745D" w:rsidP="004A745D">
          <w:pPr>
            <w:pStyle w:val="4E9F2341F9F84BA4B388537352A046AB"/>
          </w:pPr>
          <w:r>
            <w:rPr>
              <w:rStyle w:val="Platzhaltertext"/>
            </w:rPr>
            <w:t>Vorname Name</w:t>
          </w:r>
        </w:p>
      </w:docPartBody>
    </w:docPart>
    <w:docPart>
      <w:docPartPr>
        <w:name w:val="2E360A5C153C4C31ACFEB9D146A782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64D156-906A-4134-BA3D-7D4A080A8DB9}"/>
      </w:docPartPr>
      <w:docPartBody>
        <w:p w:rsidR="004A745D" w:rsidRDefault="004A745D" w:rsidP="004A745D">
          <w:pPr>
            <w:pStyle w:val="2E360A5C153C4C31ACFEB9D146A7823F"/>
          </w:pPr>
          <w:r>
            <w:rPr>
              <w:rStyle w:val="Platzhaltertext"/>
            </w:rPr>
            <w:t>Funktion</w:t>
          </w:r>
        </w:p>
      </w:docPartBody>
    </w:docPart>
    <w:docPart>
      <w:docPartPr>
        <w:name w:val="EF52FBF694C044D18F522828739B9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7EF748-1084-4CE8-88DD-23901F957178}"/>
      </w:docPartPr>
      <w:docPartBody>
        <w:p w:rsidR="004A745D" w:rsidRDefault="004A745D" w:rsidP="004A745D">
          <w:pPr>
            <w:pStyle w:val="EF52FBF694C044D18F522828739B9B2B"/>
          </w:pPr>
          <w:r w:rsidRPr="00B67D13">
            <w:rPr>
              <w:rStyle w:val="Platzhaltertext"/>
            </w:rPr>
            <w:t>Vorname Name</w:t>
          </w:r>
        </w:p>
      </w:docPartBody>
    </w:docPart>
    <w:docPart>
      <w:docPartPr>
        <w:name w:val="FC19C7200D8C43BE8E8599FABE78A6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3F6AA5-2D70-4650-ADB3-D7378ADA75D4}"/>
      </w:docPartPr>
      <w:docPartBody>
        <w:p w:rsidR="004A745D" w:rsidRDefault="004A745D" w:rsidP="004A745D">
          <w:pPr>
            <w:pStyle w:val="FC19C7200D8C43BE8E8599FABE78A604"/>
          </w:pPr>
          <w:r w:rsidRPr="00B67D13"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NowDisplay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owDisplay Bold">
    <w:panose1 w:val="020B08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owDisplay Medium">
    <w:altName w:val="Arial"/>
    <w:panose1 w:val="00000000000000000000"/>
    <w:charset w:val="00"/>
    <w:family w:val="swiss"/>
    <w:notTrueType/>
    <w:pitch w:val="variable"/>
    <w:sig w:usb0="A00000FF" w:usb1="5000A47B" w:usb2="00000008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2"/>
    <w:rsid w:val="00030064"/>
    <w:rsid w:val="000504DB"/>
    <w:rsid w:val="000562EF"/>
    <w:rsid w:val="00077B24"/>
    <w:rsid w:val="000E0D93"/>
    <w:rsid w:val="00114771"/>
    <w:rsid w:val="0011698E"/>
    <w:rsid w:val="00117252"/>
    <w:rsid w:val="001515AD"/>
    <w:rsid w:val="00186E44"/>
    <w:rsid w:val="001B5CE7"/>
    <w:rsid w:val="001C4F99"/>
    <w:rsid w:val="001E18FE"/>
    <w:rsid w:val="001F46E9"/>
    <w:rsid w:val="002177AA"/>
    <w:rsid w:val="0023657F"/>
    <w:rsid w:val="0026146C"/>
    <w:rsid w:val="00262AEC"/>
    <w:rsid w:val="00262E82"/>
    <w:rsid w:val="00274B98"/>
    <w:rsid w:val="002775BE"/>
    <w:rsid w:val="002831AB"/>
    <w:rsid w:val="002909E7"/>
    <w:rsid w:val="00291F4F"/>
    <w:rsid w:val="00293BEA"/>
    <w:rsid w:val="002A42EE"/>
    <w:rsid w:val="002B4AE5"/>
    <w:rsid w:val="002D3839"/>
    <w:rsid w:val="002F3DAE"/>
    <w:rsid w:val="00313B9E"/>
    <w:rsid w:val="0033515A"/>
    <w:rsid w:val="003754E5"/>
    <w:rsid w:val="003925AE"/>
    <w:rsid w:val="00392B3A"/>
    <w:rsid w:val="003A232F"/>
    <w:rsid w:val="003A456F"/>
    <w:rsid w:val="0041169B"/>
    <w:rsid w:val="0043314B"/>
    <w:rsid w:val="0043373F"/>
    <w:rsid w:val="00442F9D"/>
    <w:rsid w:val="0046341E"/>
    <w:rsid w:val="0047145E"/>
    <w:rsid w:val="004772E4"/>
    <w:rsid w:val="004A745D"/>
    <w:rsid w:val="004C1383"/>
    <w:rsid w:val="004E6333"/>
    <w:rsid w:val="00513C34"/>
    <w:rsid w:val="00520FD1"/>
    <w:rsid w:val="00536F45"/>
    <w:rsid w:val="00552778"/>
    <w:rsid w:val="00575011"/>
    <w:rsid w:val="00576EF6"/>
    <w:rsid w:val="0058314D"/>
    <w:rsid w:val="00606EF4"/>
    <w:rsid w:val="00630FDA"/>
    <w:rsid w:val="006462C1"/>
    <w:rsid w:val="00657BB2"/>
    <w:rsid w:val="00665CF1"/>
    <w:rsid w:val="006679AE"/>
    <w:rsid w:val="006A3418"/>
    <w:rsid w:val="006A37CF"/>
    <w:rsid w:val="00722540"/>
    <w:rsid w:val="007252C0"/>
    <w:rsid w:val="00737AEF"/>
    <w:rsid w:val="00755641"/>
    <w:rsid w:val="00765B67"/>
    <w:rsid w:val="00772BE1"/>
    <w:rsid w:val="00781ED6"/>
    <w:rsid w:val="007A446E"/>
    <w:rsid w:val="007C0492"/>
    <w:rsid w:val="007E7B94"/>
    <w:rsid w:val="00802A1A"/>
    <w:rsid w:val="008402D1"/>
    <w:rsid w:val="00886E69"/>
    <w:rsid w:val="008C0881"/>
    <w:rsid w:val="008C41AB"/>
    <w:rsid w:val="008E6AB3"/>
    <w:rsid w:val="009130CF"/>
    <w:rsid w:val="00952FBD"/>
    <w:rsid w:val="00952FEA"/>
    <w:rsid w:val="00972126"/>
    <w:rsid w:val="00987E89"/>
    <w:rsid w:val="009A4799"/>
    <w:rsid w:val="009B27DF"/>
    <w:rsid w:val="009B4455"/>
    <w:rsid w:val="009B720A"/>
    <w:rsid w:val="00A05763"/>
    <w:rsid w:val="00A2146D"/>
    <w:rsid w:val="00A8210A"/>
    <w:rsid w:val="00A95E31"/>
    <w:rsid w:val="00AA4F9B"/>
    <w:rsid w:val="00AB3837"/>
    <w:rsid w:val="00AB54F2"/>
    <w:rsid w:val="00AC49F4"/>
    <w:rsid w:val="00AD4EE1"/>
    <w:rsid w:val="00B12130"/>
    <w:rsid w:val="00B57A67"/>
    <w:rsid w:val="00B80F83"/>
    <w:rsid w:val="00B8211A"/>
    <w:rsid w:val="00B826BD"/>
    <w:rsid w:val="00B82918"/>
    <w:rsid w:val="00B9412E"/>
    <w:rsid w:val="00BA522F"/>
    <w:rsid w:val="00BD2AF7"/>
    <w:rsid w:val="00BF189E"/>
    <w:rsid w:val="00BF1E59"/>
    <w:rsid w:val="00C01A9F"/>
    <w:rsid w:val="00C341C8"/>
    <w:rsid w:val="00C34F9F"/>
    <w:rsid w:val="00C35B82"/>
    <w:rsid w:val="00CA5C05"/>
    <w:rsid w:val="00CD652B"/>
    <w:rsid w:val="00CD7A56"/>
    <w:rsid w:val="00CE26AF"/>
    <w:rsid w:val="00D0352B"/>
    <w:rsid w:val="00D415A6"/>
    <w:rsid w:val="00D4246A"/>
    <w:rsid w:val="00D63509"/>
    <w:rsid w:val="00D95057"/>
    <w:rsid w:val="00DB3F26"/>
    <w:rsid w:val="00DD3433"/>
    <w:rsid w:val="00DF5C0F"/>
    <w:rsid w:val="00E54811"/>
    <w:rsid w:val="00E6131C"/>
    <w:rsid w:val="00E66476"/>
    <w:rsid w:val="00E847B7"/>
    <w:rsid w:val="00EB53E7"/>
    <w:rsid w:val="00EC19E0"/>
    <w:rsid w:val="00EC7077"/>
    <w:rsid w:val="00ED22AF"/>
    <w:rsid w:val="00F2293F"/>
    <w:rsid w:val="00F24326"/>
    <w:rsid w:val="00F6097D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3" w:unhideWhenUsed="1"/>
    <w:lsdException w:name="footer" w:semiHidden="1" w:uiPriority="8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2E8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3"/>
    <w:unhideWhenUsed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 w:cstheme="minorBidi"/>
      <w:color w:val="156082" w:themeColor="accent1"/>
      <w:sz w:val="20"/>
      <w:szCs w:val="20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3"/>
    <w:rsid w:val="00AC49F4"/>
    <w:rPr>
      <w:rFonts w:eastAsiaTheme="minorHAnsi"/>
      <w:color w:val="156082" w:themeColor="accent1"/>
      <w:sz w:val="20"/>
      <w:szCs w:val="20"/>
      <w:lang w:eastAsia="en-US"/>
    </w:rPr>
  </w:style>
  <w:style w:type="paragraph" w:styleId="Fuzeile">
    <w:name w:val="footer"/>
    <w:basedOn w:val="Standard"/>
    <w:link w:val="FuzeileZchn"/>
    <w:uiPriority w:val="86"/>
    <w:unhideWhenUsed/>
    <w:rsid w:val="001F46E9"/>
    <w:pPr>
      <w:spacing w:after="0" w:line="200" w:lineRule="atLeast"/>
    </w:pPr>
    <w:rPr>
      <w:rFonts w:eastAsiaTheme="minorHAnsi" w:cstheme="minorBidi"/>
      <w:color w:val="156082" w:themeColor="accent1"/>
      <w:sz w:val="16"/>
      <w:szCs w:val="20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86"/>
    <w:rsid w:val="001F46E9"/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eitenzahlen">
    <w:name w:val="Seitenzahlen"/>
    <w:basedOn w:val="Fuzeile"/>
    <w:uiPriority w:val="87"/>
    <w:rsid w:val="00AC49F4"/>
    <w:pPr>
      <w:jc w:val="right"/>
    </w:pPr>
  </w:style>
  <w:style w:type="paragraph" w:customStyle="1" w:styleId="XY">
    <w:name w:val="X/Y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X">
    <w:name w:val="X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character" w:styleId="Platzhaltertext">
    <w:name w:val="Placeholder Text"/>
    <w:basedOn w:val="Absatz-Standardschriftart"/>
    <w:uiPriority w:val="79"/>
    <w:rsid w:val="004A745D"/>
    <w:rPr>
      <w:color w:val="E8E8E8" w:themeColor="background2"/>
    </w:rPr>
  </w:style>
  <w:style w:type="table" w:customStyle="1" w:styleId="SAGWTabelle2">
    <w:name w:val="SAGW: Tabelle 2"/>
    <w:basedOn w:val="NormaleTabelle"/>
    <w:uiPriority w:val="99"/>
    <w:rsid w:val="00392B3A"/>
    <w:pPr>
      <w:spacing w:after="0" w:line="300" w:lineRule="atLeast"/>
    </w:pPr>
    <w:rPr>
      <w:rFonts w:eastAsiaTheme="minorHAnsi"/>
      <w:color w:val="4EA72E" w:themeColor="accent6"/>
      <w:sz w:val="20"/>
      <w:szCs w:val="20"/>
      <w:lang w:eastAsia="en-US"/>
    </w:rPr>
    <w:tblPr>
      <w:tblStyleRowBandSize w:val="1"/>
      <w:tblBorders>
        <w:left w:val="single" w:sz="24" w:space="0" w:color="4EA72E" w:themeColor="accent6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4EA72E"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  <w:style w:type="paragraph" w:styleId="Zitat">
    <w:name w:val="Quote"/>
    <w:basedOn w:val="Standard"/>
    <w:next w:val="Standard"/>
    <w:link w:val="ZitatZchn"/>
    <w:uiPriority w:val="26"/>
    <w:rsid w:val="001F46E9"/>
    <w:pPr>
      <w:spacing w:line="180" w:lineRule="auto"/>
    </w:pPr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E7A9792DD4D74AB7A31BBF447A48FB08">
    <w:name w:val="E7A9792DD4D74AB7A31BBF447A48FB0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363A88B64816474F92C3933BDF037248">
    <w:name w:val="363A88B64816474F92C3933BDF03724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6"/>
    <w:rsid w:val="001F46E9"/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4CF05935FC6C4524A944C1683FE6752A">
    <w:name w:val="4CF05935FC6C4524A944C1683FE6752A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5F071BD46AF140F7B57CB8AE609EF7B9">
    <w:name w:val="5F071BD46AF140F7B57CB8AE609EF7B9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C1C5EB8CF4D64A4C8F4F1D545E24A891">
    <w:name w:val="C1C5EB8CF4D64A4C8F4F1D545E24A891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4BCAB71A6EF54D8492A2E4FD650B531C">
    <w:name w:val="4BCAB71A6EF54D8492A2E4FD650B531C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8EE735897C0D4044BDE59CFD3E88C34B">
    <w:name w:val="8EE735897C0D4044BDE59CFD3E88C34B"/>
    <w:rsid w:val="00EB53E7"/>
  </w:style>
  <w:style w:type="paragraph" w:customStyle="1" w:styleId="BDB10A91E6D8402787DDAF47726EE41A">
    <w:name w:val="BDB10A91E6D8402787DDAF47726EE41A"/>
    <w:rsid w:val="00AC49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SAWGLogo">
    <w:name w:val="SAWG: Logo"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156082" w:themeColor="accent1"/>
      <w:sz w:val="20"/>
      <w:szCs w:val="20"/>
      <w:lang w:eastAsia="en-US"/>
    </w:rPr>
  </w:style>
  <w:style w:type="paragraph" w:customStyle="1" w:styleId="SAGWAdresse">
    <w:name w:val="SAGW: Adresse"/>
    <w:rsid w:val="00AC49F4"/>
    <w:pPr>
      <w:spacing w:after="0" w:line="200" w:lineRule="atLeast"/>
    </w:pPr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AGWXY">
    <w:name w:val="SAGW: X/Y"/>
    <w:rsid w:val="0047145E"/>
    <w:rPr>
      <w:rFonts w:cs="Times New Roman"/>
      <w:sz w:val="3276"/>
      <w:szCs w:val="3276"/>
    </w:rPr>
  </w:style>
  <w:style w:type="paragraph" w:styleId="Untertitel">
    <w:name w:val="Subtitle"/>
    <w:basedOn w:val="Standard"/>
    <w:next w:val="Standard"/>
    <w:link w:val="UntertitelZchn"/>
    <w:uiPriority w:val="12"/>
    <w:qFormat/>
    <w:rsid w:val="001F46E9"/>
    <w:pPr>
      <w:spacing w:before="80" w:after="0" w:line="400" w:lineRule="atLeast"/>
    </w:pPr>
    <w:rPr>
      <w:rFonts w:eastAsiaTheme="minorHAnsi" w:cstheme="minorBidi"/>
      <w:color w:val="156082" w:themeColor="accent1"/>
      <w:sz w:val="36"/>
      <w:szCs w:val="36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2"/>
    <w:rsid w:val="001F46E9"/>
    <w:rPr>
      <w:rFonts w:eastAsiaTheme="minorHAnsi"/>
      <w:color w:val="156082" w:themeColor="accent1"/>
      <w:sz w:val="36"/>
      <w:szCs w:val="36"/>
      <w:lang w:eastAsia="en-US"/>
    </w:rPr>
  </w:style>
  <w:style w:type="paragraph" w:customStyle="1" w:styleId="Titel36Pt">
    <w:name w:val="Titel 36 Pt"/>
    <w:basedOn w:val="Standard"/>
    <w:uiPriority w:val="11"/>
    <w:qFormat/>
    <w:rsid w:val="001F46E9"/>
    <w:pPr>
      <w:spacing w:after="0" w:line="192" w:lineRule="auto"/>
    </w:pPr>
    <w:rPr>
      <w:rFonts w:asciiTheme="majorHAnsi" w:eastAsiaTheme="minorHAnsi" w:hAnsiTheme="majorHAnsi" w:cstheme="majorHAnsi"/>
      <w:color w:val="156082" w:themeColor="accent1"/>
      <w:sz w:val="72"/>
      <w:szCs w:val="72"/>
      <w:lang w:eastAsia="en-US"/>
    </w:rPr>
  </w:style>
  <w:style w:type="paragraph" w:customStyle="1" w:styleId="SAGWAdresseXY">
    <w:name w:val="SAGW: Adresse + X/Y"/>
    <w:rsid w:val="0047145E"/>
    <w:rPr>
      <w:rFonts w:cs="Times New Roman"/>
      <w:sz w:val="3276"/>
      <w:szCs w:val="3276"/>
    </w:rPr>
  </w:style>
  <w:style w:type="character" w:styleId="Fett">
    <w:name w:val="Strong"/>
    <w:basedOn w:val="Absatz-Standardschriftart"/>
    <w:uiPriority w:val="1"/>
    <w:qFormat/>
    <w:rsid w:val="00392B3A"/>
    <w:rPr>
      <w:rFonts w:asciiTheme="majorHAnsi" w:hAnsiTheme="majorHAnsi"/>
      <w:b w:val="0"/>
      <w:bCs/>
    </w:rPr>
  </w:style>
  <w:style w:type="paragraph" w:customStyle="1" w:styleId="C945B017D1AE4F74ACEFABA085122743">
    <w:name w:val="C945B017D1AE4F74ACEFABA08512274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10F593E1204CB5A3CBF5FAD004144E">
    <w:name w:val="5F10F593E1204CB5A3CBF5FAD004144E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144A208DA943C29070FF3225CC7213">
    <w:name w:val="1D144A208DA943C29070FF3225CC721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9F2341F9F84BA4B388537352A046AB">
    <w:name w:val="4E9F2341F9F84BA4B388537352A046A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360A5C153C4C31ACFEB9D146A7823F">
    <w:name w:val="2E360A5C153C4C31ACFEB9D146A7823F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52FBF694C044D18F522828739B9B2B">
    <w:name w:val="EF52FBF694C044D18F522828739B9B2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19C7200D8C43BE8E8599FABE78A604">
    <w:name w:val="FC19C7200D8C43BE8E8599FABE78A604"/>
    <w:rsid w:val="004A745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SAGW">
      <a:dk1>
        <a:srgbClr val="000000"/>
      </a:dk1>
      <a:lt1>
        <a:srgbClr val="ffffff"/>
      </a:lt1>
      <a:dk2>
        <a:srgbClr val="4b4b4b"/>
      </a:dk2>
      <a:lt2>
        <a:srgbClr val="b9b9b9"/>
      </a:lt2>
      <a:accent1>
        <a:srgbClr val="1e3241"/>
      </a:accent1>
      <a:accent2>
        <a:srgbClr val="1e4b69"/>
      </a:accent2>
      <a:accent3>
        <a:srgbClr val="286987"/>
      </a:accent3>
      <a:accent4>
        <a:srgbClr val="c8e1f0"/>
      </a:accent4>
      <a:accent5>
        <a:srgbClr val="5f2828"/>
      </a:accent5>
      <a:accent6>
        <a:srgbClr val="d25a50"/>
      </a:accent6>
      <a:hlink>
        <a:srgbClr val="000000"/>
      </a:hlink>
      <a:folHlink>
        <a:srgbClr val="000000"/>
      </a:folHlink>
    </a:clrScheme>
    <a:fontScheme name="SAGW">
      <a:majorFont>
        <a:latin typeface="HelveticaNowDisplay Bold" pitchFamily="0" charset="1"/>
        <a:ea typeface=""/>
        <a:cs typeface=""/>
      </a:majorFont>
      <a:minorFont>
        <a:latin typeface="HelveticaNowDisplay Regular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Authr</b:Tag>
    <b:SourceType>Book</b:SourceType>
    <b:Guid>{BA01FD2C-EDFC-4D13-8F46-679005D5D2FB}</b:Guid>
    <b:Author>
      <b:Author>
        <b:NameList>
          <b:Person>
            <b:Last>Autor</b:Last>
            <b:First>Anton</b:First>
          </b:Person>
        </b:NameList>
      </b:Author>
    </b:Author>
    <b:Title>Titel</b:Title>
    <b:Year>Jahr</b:Year>
    <b:City>Ort</b:City>
    <b:Publisher>Verleger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594130A2AF244FBF3F304D904ED593" ma:contentTypeVersion="18" ma:contentTypeDescription="Ein neues Dokument erstellen." ma:contentTypeScope="" ma:versionID="9c227ad3ab8d826471e210bb857ebfda">
  <xsd:schema xmlns:xsd="http://www.w3.org/2001/XMLSchema" xmlns:xs="http://www.w3.org/2001/XMLSchema" xmlns:p="http://schemas.microsoft.com/office/2006/metadata/properties" xmlns:ns2="c9077d15-72ed-4fec-bcfe-3472729e9195" xmlns:ns3="bc24777f-78b6-4f3c-a73a-d5fa08e4d537" targetNamespace="http://schemas.microsoft.com/office/2006/metadata/properties" ma:root="true" ma:fieldsID="2a0acd45fe6cc66a06723547185abeb0" ns2:_="" ns3:_="">
    <xsd:import namespace="c9077d15-72ed-4fec-bcfe-3472729e9195"/>
    <xsd:import namespace="bc24777f-78b6-4f3c-a73a-d5fa08e4d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77d15-72ed-4fec-bcfe-3472729e9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ildmarkierungen" ma:readOnly="false" ma:fieldId="{5cf76f15-5ced-4ddc-b409-7134ff3c332f}" ma:taxonomyMulti="true" ma:sspId="7fbe3b91-0d7a-4fca-85de-75d49bc052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4777f-78b6-4f3c-a73a-d5fa08e4d53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523888c3-3691-4ee2-9093-74875a1c94d8}" ma:internalName="TaxCatchAll" ma:showField="CatchAllData" ma:web="bc24777f-78b6-4f3c-a73a-d5fa08e4d5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24777f-78b6-4f3c-a73a-d5fa08e4d537" xsi:nil="true"/>
    <lcf76f155ced4ddcb4097134ff3c332f xmlns="c9077d15-72ed-4fec-bcfe-3472729e91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7B781F-CA08-491A-A6F1-F7575EFA3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B9E7B-1F5D-4650-8E1E-7519107C4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A2E50-6C74-484D-B012-F6A33217E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77d15-72ed-4fec-bcfe-3472729e9195"/>
    <ds:schemaRef ds:uri="bc24777f-78b6-4f3c-a73a-d5fa08e4d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0BED3-F54C-414D-A2A4-3CB9371644D5}">
  <ds:schemaRefs>
    <ds:schemaRef ds:uri="http://schemas.microsoft.com/office/2006/metadata/properties"/>
    <ds:schemaRef ds:uri="http://schemas.microsoft.com/office/infopath/2007/PartnerControls"/>
    <ds:schemaRef ds:uri="bc24777f-78b6-4f3c-a73a-d5fa08e4d537"/>
    <ds:schemaRef ds:uri="c9077d15-72ed-4fec-bcfe-3472729e91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tmp!%20Master%20SAGW%20V1.dotx</Template>
  <TotalTime>22</TotalTime>
  <Application>LibreOffice/25.2.2.2$Linux_X86_64 LibreOffice_project/520$Build-2</Application>
  <AppVersion>15.0000</AppVersion>
  <Pages>1</Pages>
  <Words>161</Words>
  <Characters>971</Characters>
  <CharactersWithSpaces>1114</CharactersWithSpaces>
  <Paragraphs>18</Paragraphs>
  <Company>SAGW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2025-04-09T16:42:31Z</dcterms:created>
  <dc:creator>René Birrer</dc:creator>
  <dc:description>erstellt durch Vorlagenbauer.ch</dc:description>
  <dc:language>de-CH</dc:language>
  <cp:lastModifiedBy>René Birrer</cp:lastModifiedBy>
  <dcterms:modified xsi:type="dcterms:W3CDTF">2025-04-14T16:48:03Z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0x0101000E594130A2AF244FBF3F304D904ED593</vt:lpwstr>
  </property>
  <property fmtid="{D5CDD505-2E9C-101B-9397-08002B2CF9AE}" pid="3" name="MediaServiceImageTags">
    <vt:lpwstr/>
  </property>
  <property fmtid="{D5CDD505-2E9C-101B-9397-08002B2CF9AE}" pid="4" name="VorlagenbauerAddin">
    <vt:bool>1</vt:bool>
  </property>
</Properties>
</file>