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footer2.xml.rels" ContentType="application/vnd.openxmlformats-package.relationships+xml"/>
  <Override PartName="/word/_rels/header1.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media/image1.png" ContentType="image/png"/>
  <Override PartName="/word/media/image2.wmf" ContentType="image/x-wmf"/>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left" w:pos="5529" w:leader="none"/>
        </w:tabs>
        <w:ind w:left="5529" w:hanging="0"/>
        <w:rPr>
          <w:rFonts w:ascii="Helvetica Neue" w:hAnsi="Helvetica Neue"/>
          <w:sz w:val="22"/>
          <w:szCs w:val="22"/>
        </w:rPr>
      </w:pPr>
      <w:r>
        <w:rPr>
          <w:rFonts w:ascii="Helvetica Neue" w:hAnsi="Helvetica Neue"/>
          <w:sz w:val="22"/>
          <w:szCs w:val="22"/>
        </w:rPr>
      </w:r>
    </w:p>
    <w:p>
      <w:pPr>
        <w:pStyle w:val="Normal"/>
        <w:ind w:left="5529" w:hanging="0"/>
        <w:rPr>
          <w:rFonts w:ascii="Helvetica Neue" w:hAnsi="Helvetica Neue"/>
        </w:rPr>
      </w:pPr>
      <w:r>
        <w:rPr>
          <w:rFonts w:cs="Arial" w:ascii="Helvetica Neue" w:hAnsi="Helvetica Neue"/>
          <w:color w:val="000000"/>
          <w:sz w:val="22"/>
          <w:szCs w:val="22"/>
          <w:lang w:val="fr-CH" w:eastAsia="ja-JP"/>
        </w:rPr>
        <w:t>{{identity.address_block}}</w:t>
      </w:r>
    </w:p>
    <w:p>
      <w:pPr>
        <w:pStyle w:val="Normal"/>
        <w:ind w:hanging="0"/>
        <w:rPr>
          <w:rFonts w:ascii="Helvetica Neue" w:hAnsi="Helvetica Neue"/>
          <w:sz w:val="22"/>
          <w:szCs w:val="22"/>
        </w:rPr>
      </w:pPr>
      <w:r>
        <w:rPr>
          <w:rFonts w:ascii="Helvetica Neue" w:hAnsi="Helvetica Neue"/>
          <w:sz w:val="22"/>
          <w:szCs w:val="22"/>
        </w:rPr>
      </w:r>
    </w:p>
    <w:p>
      <w:pPr>
        <w:pStyle w:val="Normal"/>
        <w:ind w:left="5529" w:hanging="0"/>
        <w:rPr>
          <w:rFonts w:ascii="Helvetica Neue" w:hAnsi="Helvetica Neue"/>
        </w:rPr>
      </w:pPr>
      <w:r>
        <w:rPr>
          <w:rFonts w:cs="Arial" w:ascii="Helvetica Neue" w:hAnsi="Helvetica Neue"/>
          <w:color w:val="000000"/>
          <w:sz w:val="22"/>
          <w:szCs w:val="22"/>
          <w:lang w:val="fr-CH" w:eastAsia="ja-JP"/>
        </w:rPr>
        <w:t>{{identity.email}}</w:t>
      </w:r>
    </w:p>
    <w:p>
      <w:pPr>
        <w:pStyle w:val="Normal"/>
        <w:tabs>
          <w:tab w:val="clear" w:pos="708"/>
          <w:tab w:val="left" w:pos="5529" w:leader="none"/>
        </w:tabs>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r>
    </w:p>
    <w:p>
      <w:pPr>
        <w:pStyle w:val="Normal"/>
        <w:tabs>
          <w:tab w:val="clear" w:pos="708"/>
          <w:tab w:val="left" w:pos="5529" w:leader="none"/>
        </w:tabs>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tabs>
          <w:tab w:val="clear" w:pos="708"/>
          <w:tab w:val="left" w:pos="5529" w:leader="none"/>
        </w:tabs>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tabs>
          <w:tab w:val="clear" w:pos="708"/>
          <w:tab w:val="left" w:pos="5387" w:leader="none"/>
          <w:tab w:val="left" w:pos="5529" w:leader="none"/>
        </w:tabs>
        <w:ind w:left="5529" w:hanging="0"/>
        <w:rPr>
          <w:rFonts w:ascii="Helvetica Neue" w:hAnsi="Helvetica Neue"/>
        </w:rPr>
      </w:pPr>
      <w:r>
        <w:rPr>
          <w:rFonts w:cs="Arial" w:ascii="Helvetica Neue" w:hAnsi="Helvetica Neue"/>
          <w:color w:val="000000"/>
          <w:sz w:val="22"/>
          <w:szCs w:val="22"/>
          <w:lang w:val="de-CH" w:eastAsia="ja-JP"/>
        </w:rPr>
        <w:t>Bern, {{date}}</w:t>
      </w:r>
    </w:p>
    <w:p>
      <w:pPr>
        <w:pStyle w:val="Normal"/>
        <w:tabs>
          <w:tab w:val="clear" w:pos="708"/>
          <w:tab w:val="left" w:pos="5529" w:leader="none"/>
        </w:tabs>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rPr>
      </w:pPr>
      <w:r>
        <w:rPr>
          <w:rFonts w:cs="Arial" w:ascii="Helvetica Neue" w:hAnsi="Helvetica Neue"/>
          <w:b/>
          <w:color w:val="000000"/>
          <w:sz w:val="22"/>
          <w:szCs w:val="22"/>
          <w:lang w:val="de-CH" w:eastAsia="ja-JP"/>
        </w:rPr>
        <w:t xml:space="preserve">Kostengutsprache zum Gesuch </w:t>
      </w:r>
      <w:r>
        <w:rPr>
          <w:rFonts w:cs="Arial" w:ascii="Helvetica Neue" w:hAnsi="Helvetica Neue"/>
          <w:b/>
          <w:color w:val="000000"/>
          <w:sz w:val="22"/>
          <w:szCs w:val="22"/>
          <w:lang w:val="en-US" w:eastAsia="ja-JP"/>
        </w:rPr>
        <w:t>{{dossier_nr}}</w:t>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ind w:hanging="0"/>
        <w:rPr>
          <w:rFonts w:ascii="Helvetica Neue" w:hAnsi="Helvetica Neue"/>
        </w:rPr>
      </w:pPr>
      <w:r>
        <w:rPr>
          <w:rFonts w:cs="Arial" w:ascii="Helvetica Neue" w:hAnsi="Helvetica Neue"/>
          <w:color w:val="000000"/>
          <w:sz w:val="22"/>
          <w:szCs w:val="22"/>
          <w:lang w:val="fr-CH" w:eastAsia="ja-JP"/>
        </w:rPr>
        <w:t>{{identity.greeting_salutation_and_name}}</w:t>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rPr>
      </w:pPr>
      <w:r>
        <w:rPr>
          <w:rFonts w:cs="Arial" w:ascii="Helvetica Neue" w:hAnsi="Helvetica Neue"/>
          <w:color w:val="000000"/>
          <w:sz w:val="22"/>
          <w:szCs w:val="22"/>
          <w:lang w:val="de-CH" w:eastAsia="ja-JP"/>
        </w:rPr>
        <w:t xml:space="preserve">Es freut uns, Ihnen mitteilen zu dürfen, dass die Schweizerische Akademie der Geistes- und Sozialwissenschaften (SAGW) für den oben genannten Antrag einen </w:t>
      </w:r>
      <w:r>
        <w:rPr>
          <w:rFonts w:cs="Arial" w:ascii="Helvetica Neue" w:hAnsi="Helvetica Neue"/>
          <w:b/>
          <w:bCs/>
          <w:color w:val="000000"/>
          <w:sz w:val="22"/>
          <w:szCs w:val="22"/>
          <w:lang w:val="de-CH" w:eastAsia="ja-JP"/>
        </w:rPr>
        <w:t>Beitrag von {{rahmenkredit}}</w:t>
      </w:r>
      <w:r>
        <w:rPr>
          <w:rFonts w:cs="Arial" w:ascii="Helvetica Neue" w:hAnsi="Helvetica Neue"/>
          <w:color w:val="000000"/>
          <w:sz w:val="22"/>
          <w:szCs w:val="22"/>
          <w:lang w:val="de-CH" w:eastAsia="ja-JP"/>
        </w:rPr>
        <w:t xml:space="preserve"> gesprochen hat.</w:t>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pPr>
      <w:r>
        <w:rPr>
          <w:rFonts w:cs="Arial" w:ascii="Helvetica Neue" w:hAnsi="Helvetica Neue"/>
          <w:color w:val="000000"/>
          <w:sz w:val="22"/>
          <w:szCs w:val="22"/>
          <w:lang w:val="de-CH" w:eastAsia="ja-JP"/>
        </w:rPr>
        <w:t xml:space="preserve">Der Betrag versteht sich als Rahmenkredit und wird nach Vorlage einer mit Belegen versehenen Abrechnung zur Zahlung fällig. Wir machen Sie ausserdem darauf aufmerksam, dass wir nur subventionsfähige Kosten übernehmen können. Weitere Informationen dazu finden Sie in unserem Reglement unter: </w:t>
      </w:r>
      <w:hyperlink r:id="rId2">
        <w:r>
          <w:rPr>
            <w:rStyle w:val="InternetLink"/>
            <w:rFonts w:cs="Arial" w:ascii="Helvetica Neue" w:hAnsi="Helvetica Neue"/>
            <w:sz w:val="22"/>
            <w:szCs w:val="22"/>
            <w:lang w:val="de-CH" w:eastAsia="ja-JP"/>
          </w:rPr>
          <w:t>www.sagw.ch/sagw/foerderung</w:t>
        </w:r>
      </w:hyperlink>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pPr>
      <w:r>
        <w:rPr>
          <w:rFonts w:cs="Arial" w:ascii="Helvetica Neue" w:hAnsi="Helvetica Neue"/>
          <w:color w:val="000000"/>
          <w:sz w:val="22"/>
          <w:szCs w:val="22"/>
          <w:lang w:val="de-CH" w:eastAsia="ja-JP"/>
        </w:rPr>
        <w:t xml:space="preserve">Weitere Informationen zur Rechtsmittelbelehrung finden sie unter: </w:t>
      </w:r>
      <w:hyperlink r:id="rId3">
        <w:r>
          <w:rPr>
            <w:rStyle w:val="InternetLink"/>
            <w:rFonts w:cs="Arial" w:ascii="Helvetica Neue" w:hAnsi="Helvetica Neue"/>
            <w:sz w:val="22"/>
            <w:szCs w:val="22"/>
            <w:lang w:val="de-CH" w:eastAsia="ja-JP"/>
          </w:rPr>
          <w:t>www.sagw.ch/rechtsmittel</w:t>
        </w:r>
      </w:hyperlink>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pPr>
      <w:r>
        <w:rPr>
          <w:rFonts w:cs="Arial" w:ascii="Helvetica Neue" w:hAnsi="Helvetica Neue"/>
          <w:color w:val="000000" w:themeColor="text1"/>
          <w:sz w:val="22"/>
          <w:szCs w:val="22"/>
        </w:rPr>
        <w:t xml:space="preserve">Die Unterstützung durch die SAGW ist gut sichtbar zu vermerken. Ein Logo mit dem Text «unterstützt durch die Schweizerische Akademie der Geistes- und Sozialwissenschaften» finden Sie auf unserer Homepage unter </w:t>
      </w:r>
      <w:hyperlink r:id="rId4">
        <w:r>
          <w:rPr>
            <w:rStyle w:val="InternetLink"/>
            <w:rFonts w:cs="Arial" w:ascii="Helvetica Neue" w:hAnsi="Helvetica Neue"/>
            <w:sz w:val="22"/>
            <w:szCs w:val="22"/>
          </w:rPr>
          <w:t>www.sagw.ch/sagw/logos</w:t>
        </w:r>
      </w:hyperlink>
      <w:r>
        <w:rPr>
          <w:rFonts w:cs="Arial" w:ascii="Helvetica Neue" w:hAnsi="Helvetica Neue"/>
          <w:color w:val="000000" w:themeColor="text1"/>
          <w:sz w:val="22"/>
          <w:szCs w:val="22"/>
        </w:rPr>
        <w:t>. Bitte stellen Sie uns bei gedruckten Publikationen ein Belegexemplar, zusammen mit der Abrechnung zu.</w:t>
      </w:r>
    </w:p>
    <w:p>
      <w:pPr>
        <w:pStyle w:val="Normal"/>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ind w:left="5529" w:hanging="0"/>
        <w:rPr>
          <w:rFonts w:ascii="Helvetica Neue" w:hAnsi="Helvetica Neue"/>
        </w:rPr>
      </w:pPr>
      <w:r>
        <w:rPr>
          <w:rFonts w:cs="Arial" w:ascii="Helvetica Neue" w:hAnsi="Helvetica Neue"/>
          <w:color w:val="000000"/>
          <w:sz w:val="22"/>
          <w:szCs w:val="22"/>
          <w:lang w:val="de-CH" w:eastAsia="ja-JP"/>
        </w:rPr>
        <w:t>Freundliche Grüsse</w:t>
      </w:r>
    </w:p>
    <w:p>
      <w:pPr>
        <w:pStyle w:val="Normal"/>
        <w:ind w:left="5529" w:hanging="0"/>
        <w:rPr>
          <w:rFonts w:ascii="Helvetica Neue" w:hAnsi="Helvetica Neue"/>
        </w:rPr>
      </w:pPr>
      <w:r>
        <w:rPr>
          <w:rFonts w:cs="Arial" w:ascii="Helvetica Neue" w:hAnsi="Helvetica Neue"/>
          <w:color w:val="000000"/>
          <w:sz w:val="22"/>
          <w:szCs w:val="22"/>
          <w:lang w:val="de-CH" w:eastAsia="ja-JP"/>
        </w:rPr>
        <w:t>Das SAGW Team</w:t>
      </w:r>
    </w:p>
    <w:sectPr>
      <w:headerReference w:type="first" r:id="rId5"/>
      <w:footerReference w:type="default" r:id="rId6"/>
      <w:footerReference w:type="first" r:id="rId7"/>
      <w:type w:val="nextPage"/>
      <w:pgSz w:w="11906" w:h="16838"/>
      <w:pgMar w:left="1418" w:right="1418" w:gutter="0" w:header="567" w:top="2835" w:footer="709"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Lucida Grande">
    <w:charset w:val="01"/>
    <w:family w:val="roman"/>
    <w:pitch w:val="variable"/>
  </w:font>
  <w:font w:name="Geneva">
    <w:charset w:val="01"/>
    <w:family w:val="roman"/>
    <w:pitch w:val="variable"/>
  </w:font>
  <w:font w:name="Helvetica">
    <w:altName w:val="Arial"/>
    <w:charset w:val="01"/>
    <w:family w:val="roman"/>
    <w:pitch w:val="variable"/>
  </w:font>
  <w:font w:name="Helvetica Neue">
    <w:charset w:val="01"/>
    <w:family w:val="roman"/>
    <w:pitch w:val="variable"/>
  </w:font>
  <w:font w:name="CorporateSBQ-Regula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36"/>
        <w:tab w:val="center" w:pos="5103" w:leader="none"/>
        <w:tab w:val="right" w:pos="9072" w:leader="none"/>
      </w:tabs>
      <w:rPr>
        <w:lang w:val="it-CH"/>
      </w:rPr>
    </w:pPr>
    <w:r>
      <w:rPr>
        <w:lang w:val="it-CH"/>
      </w:rPr>
      <mc:AlternateContent>
        <mc:Choice Requires="wps">
          <w:drawing>
            <wp:anchor behindDoc="0" distT="111125" distB="118110" distL="111125" distR="118110" simplePos="0" locked="0" layoutInCell="0" allowOverlap="1" relativeHeight="4">
              <wp:simplePos x="0" y="0"/>
              <wp:positionH relativeFrom="page">
                <wp:posOffset>0</wp:posOffset>
              </wp:positionH>
              <wp:positionV relativeFrom="page">
                <wp:posOffset>0</wp:posOffset>
              </wp:positionV>
              <wp:extent cx="3043555" cy="758825"/>
              <wp:effectExtent l="0" t="0" r="0" b="0"/>
              <wp:wrapTopAndBottom/>
              <wp:docPr id="2" name="Frame1"/>
              <a:graphic xmlns:a="http://schemas.openxmlformats.org/drawingml/2006/main">
                <a:graphicData uri="http://schemas.microsoft.com/office/word/2010/wordprocessingShape">
                  <wps:wsp>
                    <wps:cNvSpPr/>
                    <wps:spPr>
                      <a:xfrm>
                        <a:off x="0" y="0"/>
                        <a:ext cx="3043440" cy="758880"/>
                      </a:xfrm>
                      <a:prstGeom prst="rect">
                        <a:avLst/>
                      </a:prstGeom>
                      <a:noFill/>
                      <a:ln w="0">
                        <a:noFill/>
                      </a:ln>
                    </wps:spPr>
                    <wps:style>
                      <a:lnRef idx="0"/>
                      <a:fillRef idx="0"/>
                      <a:effectRef idx="0"/>
                      <a:fontRef idx="minor"/>
                    </wps:style>
                    <wps:txbx>
                      <w:txbxContent>
                        <w:p>
                          <w:pPr>
                            <w:pStyle w:val="Slogan"/>
                            <w:spacing w:lineRule="auto" w:line="276"/>
                            <w:jc w:val="right"/>
                            <w:rPr>
                              <w:rFonts w:ascii="CorporateSBQ-Regular" w:hAnsi="CorporateSBQ-Regular"/>
                              <w:i w:val="false"/>
                              <w:i w:val="false"/>
                              <w:color w:val="686F79"/>
                              <w:sz w:val="17"/>
                              <w:szCs w:val="17"/>
                            </w:rPr>
                          </w:pPr>
                          <w:r>
                            <w:rPr>
                              <w:rFonts w:ascii="CorporateSBQ-Regular" w:hAnsi="CorporateSBQ-Regular"/>
                              <w:i w:val="false"/>
                              <w:color w:val="686F79"/>
                              <w:sz w:val="17"/>
                              <w:szCs w:val="17"/>
                            </w:rPr>
                            <w:t>Haus der Akademien, Laupenstrasse 7, Postfach, 3001 Bern</w:t>
                          </w:r>
                        </w:p>
                        <w:p>
                          <w:pPr>
                            <w:pStyle w:val="Slogan"/>
                            <w:spacing w:lineRule="auto" w:line="276"/>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Telefon 031 306 92 50</w:t>
                          </w:r>
                        </w:p>
                        <w:p>
                          <w:pPr>
                            <w:pStyle w:val="Slogan"/>
                            <w:spacing w:lineRule="auto" w:line="276"/>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e-mail: sagw@sagw.ch         http://www.sagw.ch</w:t>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0pt;margin-top:0pt;width:239.6pt;height:59.7pt;mso-wrap-style:square;v-text-anchor:top;mso-position-horizontal-relative:page;mso-position-vertical-relative:page">
              <v:fill o:detectmouseclick="t" on="false"/>
              <v:stroke color="#3465a4" joinstyle="round" endcap="flat"/>
              <v:textbox>
                <w:txbxContent>
                  <w:p>
                    <w:pPr>
                      <w:pStyle w:val="Slogan"/>
                      <w:spacing w:lineRule="auto" w:line="276"/>
                      <w:jc w:val="right"/>
                      <w:rPr>
                        <w:rFonts w:ascii="CorporateSBQ-Regular" w:hAnsi="CorporateSBQ-Regular"/>
                        <w:i w:val="false"/>
                        <w:i w:val="false"/>
                        <w:color w:val="686F79"/>
                        <w:sz w:val="17"/>
                        <w:szCs w:val="17"/>
                      </w:rPr>
                    </w:pPr>
                    <w:r>
                      <w:rPr>
                        <w:rFonts w:ascii="CorporateSBQ-Regular" w:hAnsi="CorporateSBQ-Regular"/>
                        <w:i w:val="false"/>
                        <w:color w:val="686F79"/>
                        <w:sz w:val="17"/>
                        <w:szCs w:val="17"/>
                      </w:rPr>
                      <w:t>Haus der Akademien, Laupenstrasse 7, Postfach, 3001 Bern</w:t>
                    </w:r>
                  </w:p>
                  <w:p>
                    <w:pPr>
                      <w:pStyle w:val="Slogan"/>
                      <w:spacing w:lineRule="auto" w:line="276"/>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Telefon 031 306 92 50</w:t>
                    </w:r>
                  </w:p>
                  <w:p>
                    <w:pPr>
                      <w:pStyle w:val="Slogan"/>
                      <w:spacing w:lineRule="auto" w:line="276"/>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e-mail: sagw@sagw.ch         http://www.sagw.ch</w:t>
                    </w:r>
                  </w:p>
                </w:txbxContent>
              </v:textbox>
              <w10:wrap type="topAndBottom"/>
            </v:rect>
          </w:pict>
        </mc:Fallback>
      </mc:AlternateContent>
      <w:drawing>
        <wp:anchor behindDoc="1" distT="0" distB="0" distL="114300" distR="114300" simplePos="0" locked="0" layoutInCell="1" allowOverlap="1" relativeHeight="0">
          <wp:simplePos x="0" y="0"/>
          <wp:positionH relativeFrom="margin">
            <wp:posOffset>803275</wp:posOffset>
          </wp:positionH>
          <wp:positionV relativeFrom="margin">
            <wp:posOffset>18830290</wp:posOffset>
          </wp:positionV>
          <wp:extent cx="1633855" cy="34861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1633855" cy="348615"/>
                  </a:xfrm>
                  <a:prstGeom prst="rect">
                    <a:avLst/>
                  </a:prstGeom>
                </pic:spPr>
              </pic:pic>
            </a:graphicData>
          </a:graphic>
        </wp:anchor>
      </w:drawing>
      <w:drawing>
        <wp:anchor behindDoc="1" distT="0" distB="0" distL="114300" distR="114300" simplePos="0" locked="0" layoutInCell="1" allowOverlap="1" relativeHeight="0">
          <wp:simplePos x="0" y="0"/>
          <wp:positionH relativeFrom="margin">
            <wp:posOffset>3206750</wp:posOffset>
          </wp:positionH>
          <wp:positionV relativeFrom="margin">
            <wp:posOffset>8216900</wp:posOffset>
          </wp:positionV>
          <wp:extent cx="1634490" cy="349250"/>
          <wp:effectExtent l="0" t="0" r="0" b="0"/>
          <wp:wrapSquare wrapText="bothSides"/>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
                  <pic:cNvPicPr>
                    <a:picLocks noChangeAspect="1" noChangeArrowheads="1"/>
                  </pic:cNvPicPr>
                </pic:nvPicPr>
                <pic:blipFill>
                  <a:blip r:embed="rId2"/>
                  <a:stretch>
                    <a:fillRect/>
                  </a:stretch>
                </pic:blipFill>
                <pic:spPr bwMode="auto">
                  <a:xfrm>
                    <a:off x="0" y="0"/>
                    <a:ext cx="1634490" cy="349250"/>
                  </a:xfrm>
                  <a:prstGeom prst="rect">
                    <a:avLst/>
                  </a:prstGeom>
                </pic:spPr>
              </pic:pic>
            </a:graphicData>
          </a:graphic>
        </wp:anchor>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36"/>
        <w:tab w:val="center" w:pos="5103" w:leader="none"/>
        <w:tab w:val="right" w:pos="9072" w:leader="none"/>
      </w:tabs>
      <w:jc w:val="center"/>
      <w:rPr>
        <w:color w:val="262626"/>
      </w:rPr>
    </w:pPr>
    <w:r>
      <w:rPr>
        <w:color w:val="262626"/>
      </w:rPr>
      <mc:AlternateContent>
        <mc:Choice Requires="wps">
          <w:drawing>
            <wp:anchor behindDoc="0" distT="112395" distB="118110" distL="109855" distR="118745" simplePos="0" locked="0" layoutInCell="0" allowOverlap="1" relativeHeight="2">
              <wp:simplePos x="0" y="0"/>
              <wp:positionH relativeFrom="page">
                <wp:posOffset>855345</wp:posOffset>
              </wp:positionH>
              <wp:positionV relativeFrom="page">
                <wp:posOffset>9947275</wp:posOffset>
              </wp:positionV>
              <wp:extent cx="3043555" cy="758825"/>
              <wp:effectExtent l="0" t="0" r="0" b="0"/>
              <wp:wrapTopAndBottom/>
              <wp:docPr id="6" name="Frame2"/>
              <a:graphic xmlns:a="http://schemas.openxmlformats.org/drawingml/2006/main">
                <a:graphicData uri="http://schemas.microsoft.com/office/word/2010/wordprocessingShape">
                  <wps:wsp>
                    <wps:cNvSpPr/>
                    <wps:spPr>
                      <a:xfrm>
                        <a:off x="0" y="0"/>
                        <a:ext cx="3043440" cy="758880"/>
                      </a:xfrm>
                      <a:prstGeom prst="rect">
                        <a:avLst/>
                      </a:prstGeom>
                      <a:noFill/>
                      <a:ln w="0">
                        <a:noFill/>
                      </a:ln>
                    </wps:spPr>
                    <wps:style>
                      <a:lnRef idx="0"/>
                      <a:fillRef idx="0"/>
                      <a:effectRef idx="0"/>
                      <a:fontRef idx="minor"/>
                    </wps:style>
                    <wps:txbx>
                      <w:txbxContent>
                        <w:p>
                          <w:pPr>
                            <w:pStyle w:val="Slogan"/>
                            <w:spacing w:lineRule="auto" w:line="276"/>
                            <w:jc w:val="right"/>
                            <w:rPr>
                              <w:rFonts w:ascii="CorporateSBQ-Regular" w:hAnsi="CorporateSBQ-Regular"/>
                              <w:i w:val="false"/>
                              <w:i w:val="false"/>
                              <w:color w:val="686F79"/>
                              <w:sz w:val="17"/>
                              <w:szCs w:val="17"/>
                            </w:rPr>
                          </w:pPr>
                          <w:r>
                            <w:rPr>
                              <w:rFonts w:ascii="CorporateSBQ-Regular" w:hAnsi="CorporateSBQ-Regular"/>
                              <w:i w:val="false"/>
                              <w:color w:val="686F79"/>
                              <w:sz w:val="17"/>
                              <w:szCs w:val="17"/>
                            </w:rPr>
                            <w:t xml:space="preserve">Haus der Akademien, Laupenstrasse 7, Postfach, 3001 Bern </w:t>
                          </w:r>
                        </w:p>
                        <w:p>
                          <w:pPr>
                            <w:pStyle w:val="Slogan"/>
                            <w:spacing w:lineRule="auto" w:line="276"/>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Telefon 031 306 92 50</w:t>
                          </w:r>
                        </w:p>
                        <w:p>
                          <w:pPr>
                            <w:pStyle w:val="Slogan"/>
                            <w:spacing w:lineRule="auto" w:line="276"/>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e-mail: sagw@sagw.ch         http://www.sagw.ch</w:t>
                          </w:r>
                        </w:p>
                      </w:txbxContent>
                    </wps:txbx>
                    <wps:bodyPr lIns="0" rIns="0" tIns="0" bIns="0" anchor="t">
                      <a:noAutofit/>
                    </wps:bodyPr>
                  </wps:wsp>
                </a:graphicData>
              </a:graphic>
            </wp:anchor>
          </w:drawing>
        </mc:Choice>
        <mc:Fallback>
          <w:pict>
            <v:rect id="shape_0" ID="Frame2" path="m0,0l-2147483645,0l-2147483645,-2147483646l0,-2147483646xe" stroked="f" o:allowincell="f" style="position:absolute;margin-left:67.35pt;margin-top:783.25pt;width:239.6pt;height:59.7pt;mso-wrap-style:square;v-text-anchor:top;mso-position-horizontal-relative:page;mso-position-vertical-relative:page">
              <v:fill o:detectmouseclick="t" on="false"/>
              <v:stroke color="#3465a4" joinstyle="round" endcap="flat"/>
              <v:textbox>
                <w:txbxContent>
                  <w:p>
                    <w:pPr>
                      <w:pStyle w:val="Slogan"/>
                      <w:spacing w:lineRule="auto" w:line="276"/>
                      <w:jc w:val="right"/>
                      <w:rPr>
                        <w:rFonts w:ascii="CorporateSBQ-Regular" w:hAnsi="CorporateSBQ-Regular"/>
                        <w:i w:val="false"/>
                        <w:i w:val="false"/>
                        <w:color w:val="686F79"/>
                        <w:sz w:val="17"/>
                        <w:szCs w:val="17"/>
                      </w:rPr>
                    </w:pPr>
                    <w:r>
                      <w:rPr>
                        <w:rFonts w:ascii="CorporateSBQ-Regular" w:hAnsi="CorporateSBQ-Regular"/>
                        <w:i w:val="false"/>
                        <w:color w:val="686F79"/>
                        <w:sz w:val="17"/>
                        <w:szCs w:val="17"/>
                      </w:rPr>
                      <w:t xml:space="preserve">Haus der Akademien, Laupenstrasse 7, Postfach, 3001 Bern </w:t>
                    </w:r>
                  </w:p>
                  <w:p>
                    <w:pPr>
                      <w:pStyle w:val="Slogan"/>
                      <w:spacing w:lineRule="auto" w:line="276"/>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Telefon 031 306 92 50</w:t>
                    </w:r>
                  </w:p>
                  <w:p>
                    <w:pPr>
                      <w:pStyle w:val="Slogan"/>
                      <w:spacing w:lineRule="auto" w:line="276"/>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e-mail: sagw@sagw.ch         http://www.sagw.ch</w:t>
                    </w:r>
                  </w:p>
                </w:txbxContent>
              </v:textbox>
              <w10:wrap type="topAndBottom"/>
            </v:rect>
          </w:pict>
        </mc:Fallback>
      </mc:AlternateContent>
      <w:drawing>
        <wp:anchor behindDoc="1" distT="0" distB="0" distL="114300" distR="114300" simplePos="0" locked="0" layoutInCell="0" allowOverlap="1" relativeHeight="5">
          <wp:simplePos x="0" y="0"/>
          <wp:positionH relativeFrom="margin">
            <wp:posOffset>3225165</wp:posOffset>
          </wp:positionH>
          <wp:positionV relativeFrom="margin">
            <wp:posOffset>8169910</wp:posOffset>
          </wp:positionV>
          <wp:extent cx="1634490" cy="349250"/>
          <wp:effectExtent l="0" t="0" r="0" b="0"/>
          <wp:wrapSquare wrapText="bothSides"/>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
                  <a:stretch>
                    <a:fillRect/>
                  </a:stretch>
                </pic:blipFill>
                <pic:spPr bwMode="auto">
                  <a:xfrm>
                    <a:off x="0" y="0"/>
                    <a:ext cx="1634490" cy="34925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536"/>
        <w:tab w:val="left" w:pos="2977" w:leader="none"/>
        <w:tab w:val="left" w:pos="5529" w:leader="none"/>
        <w:tab w:val="right" w:pos="9072" w:leader="none"/>
      </w:tabs>
      <w:jc w:val="center"/>
      <w:rPr/>
    </w:pPr>
    <w:r>
      <w:rPr/>
      <w:drawing>
        <wp:inline distT="0" distB="0" distL="0" distR="0">
          <wp:extent cx="3678555" cy="720090"/>
          <wp:effectExtent l="0" t="0" r="0" b="0"/>
          <wp:docPr id="1"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descr="Ein Bild, das Text enthält.&#10;&#10;Automatisch generierte Beschreibung"/>
                  <pic:cNvPicPr>
                    <a:picLocks noChangeAspect="1" noChangeArrowheads="1"/>
                  </pic:cNvPicPr>
                </pic:nvPicPr>
                <pic:blipFill>
                  <a:blip r:embed="rId1"/>
                  <a:stretch>
                    <a:fillRect/>
                  </a:stretch>
                </pic:blipFill>
                <pic:spPr bwMode="auto">
                  <a:xfrm>
                    <a:off x="0" y="0"/>
                    <a:ext cx="3678555" cy="720090"/>
                  </a:xfrm>
                  <a:prstGeom prst="rect">
                    <a:avLst/>
                  </a:prstGeom>
                </pic:spPr>
              </pic:pic>
            </a:graphicData>
          </a:graphic>
        </wp:inline>
      </w:drawing>
    </w:r>
  </w:p>
  <w:p>
    <w:pPr>
      <w:pStyle w:val="Header"/>
      <w:tabs>
        <w:tab w:val="clear" w:pos="9072"/>
        <w:tab w:val="center" w:pos="4536" w:leader="none"/>
        <w:tab w:val="left" w:pos="7655" w:leader="none"/>
        <w:tab w:val="right" w:pos="8080" w:leader="none"/>
      </w:tabs>
      <w:ind w:right="-575" w:hanging="0"/>
      <w:rPr/>
    </w:pPr>
    <w:r>
      <w:rPr/>
    </w:r>
  </w:p>
</w:hdr>
</file>

<file path=word/settings.xml><?xml version="1.0" encoding="utf-8"?>
<w:settings xmlns:w="http://schemas.openxmlformats.org/wordprocessingml/2006/main">
  <w:zoom w:percent="100"/>
  <w:embedSystemFonts/>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CH"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de-DE" w:eastAsia="de-DE" w:bidi="ar-SA"/>
    </w:rPr>
  </w:style>
  <w:style w:type="character" w:styleId="DefaultParagraphFont" w:default="1">
    <w:name w:val="Default Paragraph Font"/>
    <w:uiPriority w:val="1"/>
    <w:semiHidden/>
    <w:unhideWhenUsed/>
    <w:qFormat/>
    <w:rPr/>
  </w:style>
  <w:style w:type="character" w:styleId="FootnoteCharacters">
    <w:name w:val="Footnote Characters"/>
    <w:semiHidden/>
    <w:qFormat/>
    <w:rsid w:val="00e84937"/>
    <w:rPr>
      <w:vertAlign w:val="superscript"/>
    </w:rPr>
  </w:style>
  <w:style w:type="character" w:styleId="FootnoteAnchor">
    <w:name w:val="Footnote Reference"/>
    <w:rPr>
      <w:vertAlign w:val="superscript"/>
    </w:rPr>
  </w:style>
  <w:style w:type="character" w:styleId="InternetLink">
    <w:name w:val="Hyperlink"/>
    <w:uiPriority w:val="99"/>
    <w:unhideWhenUsed/>
    <w:rsid w:val="001b43b3"/>
    <w:rPr>
      <w:color w:val="0000FF"/>
      <w:u w:val="single"/>
    </w:rPr>
  </w:style>
  <w:style w:type="character" w:styleId="UnresolvedMention">
    <w:name w:val="Unresolved Mention"/>
    <w:basedOn w:val="DefaultParagraphFont"/>
    <w:uiPriority w:val="99"/>
    <w:qFormat/>
    <w:rsid w:val="00957e5d"/>
    <w:rPr>
      <w:color w:val="605E5C"/>
      <w:shd w:fill="E1DFDD" w:val="clear"/>
    </w:rPr>
  </w:style>
  <w:style w:type="character" w:styleId="Annotationreference">
    <w:name w:val="annotation reference"/>
    <w:basedOn w:val="DefaultParagraphFont"/>
    <w:uiPriority w:val="99"/>
    <w:semiHidden/>
    <w:unhideWhenUsed/>
    <w:qFormat/>
    <w:rsid w:val="00a11864"/>
    <w:rPr>
      <w:sz w:val="16"/>
      <w:szCs w:val="16"/>
    </w:rPr>
  </w:style>
  <w:style w:type="character" w:styleId="KommentartextZchn" w:customStyle="1">
    <w:name w:val="Kommentartext Zchn"/>
    <w:basedOn w:val="DefaultParagraphFont"/>
    <w:link w:val="Annotationtext"/>
    <w:uiPriority w:val="99"/>
    <w:semiHidden/>
    <w:qFormat/>
    <w:rsid w:val="00a11864"/>
    <w:rPr>
      <w:lang w:val="de-DE"/>
    </w:rPr>
  </w:style>
  <w:style w:type="character" w:styleId="KommentarthemaZchn" w:customStyle="1">
    <w:name w:val="Kommentarthema Zchn"/>
    <w:basedOn w:val="KommentartextZchn"/>
    <w:link w:val="Annotationsubject"/>
    <w:uiPriority w:val="99"/>
    <w:semiHidden/>
    <w:qFormat/>
    <w:rsid w:val="00a11864"/>
    <w:rPr>
      <w:b/>
      <w:bCs/>
      <w:lang w:val="de-D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Footnote">
    <w:name w:val="Footnote Text"/>
    <w:basedOn w:val="Normal"/>
    <w:semiHidden/>
    <w:rsid w:val="00e84937"/>
    <w:pPr/>
    <w:rPr/>
  </w:style>
  <w:style w:type="paragraph" w:styleId="BalloonText">
    <w:name w:val="Balloon Text"/>
    <w:basedOn w:val="Normal"/>
    <w:semiHidden/>
    <w:qFormat/>
    <w:rsid w:val="0073519f"/>
    <w:pPr/>
    <w:rPr>
      <w:rFonts w:ascii="Lucida Grande" w:hAnsi="Lucida Grande"/>
      <w:sz w:val="18"/>
      <w:szCs w:val="18"/>
    </w:rPr>
  </w:style>
  <w:style w:type="paragraph" w:styleId="HeaderandFooter">
    <w:name w:val="Header and Footer"/>
    <w:basedOn w:val="Normal"/>
    <w:qFormat/>
    <w:pPr/>
    <w:rPr/>
  </w:style>
  <w:style w:type="paragraph" w:styleId="Header">
    <w:name w:val="Header"/>
    <w:basedOn w:val="Normal"/>
    <w:rsid w:val="00e00e42"/>
    <w:pPr>
      <w:tabs>
        <w:tab w:val="clear" w:pos="708"/>
        <w:tab w:val="center" w:pos="4536" w:leader="none"/>
        <w:tab w:val="right" w:pos="9072" w:leader="none"/>
      </w:tabs>
    </w:pPr>
    <w:rPr/>
  </w:style>
  <w:style w:type="paragraph" w:styleId="Footer">
    <w:name w:val="Footer"/>
    <w:basedOn w:val="Normal"/>
    <w:semiHidden/>
    <w:rsid w:val="00e00e42"/>
    <w:pPr>
      <w:tabs>
        <w:tab w:val="clear" w:pos="708"/>
        <w:tab w:val="center" w:pos="4536" w:leader="none"/>
        <w:tab w:val="right" w:pos="9072" w:leader="none"/>
      </w:tabs>
    </w:pPr>
    <w:rPr/>
  </w:style>
  <w:style w:type="paragraph" w:styleId="Slogan" w:customStyle="1">
    <w:name w:val="Slogan"/>
    <w:basedOn w:val="Normal"/>
    <w:qFormat/>
    <w:rsid w:val="001b43b3"/>
    <w:pPr/>
    <w:rPr>
      <w:rFonts w:ascii="Geneva" w:hAnsi="Geneva"/>
      <w:i/>
      <w:spacing w:val="-6"/>
    </w:rPr>
  </w:style>
  <w:style w:type="paragraph" w:styleId="ListParagraph">
    <w:name w:val="List Paragraph"/>
    <w:basedOn w:val="Normal"/>
    <w:uiPriority w:val="34"/>
    <w:qFormat/>
    <w:rsid w:val="00b9755c"/>
    <w:pPr>
      <w:spacing w:before="0" w:after="0"/>
      <w:ind w:left="720" w:hanging="0"/>
      <w:contextualSpacing/>
    </w:pPr>
    <w:rPr>
      <w:rFonts w:ascii="Helvetica" w:hAnsi="Helvetica" w:eastAsia="MS Mincho"/>
      <w:lang w:val="de-CH"/>
    </w:rPr>
  </w:style>
  <w:style w:type="paragraph" w:styleId="Annotationtext">
    <w:name w:val="annotation text"/>
    <w:basedOn w:val="Normal"/>
    <w:link w:val="KommentartextZchn"/>
    <w:uiPriority w:val="99"/>
    <w:semiHidden/>
    <w:unhideWhenUsed/>
    <w:qFormat/>
    <w:rsid w:val="00a11864"/>
    <w:pPr/>
    <w:rPr>
      <w:sz w:val="20"/>
      <w:szCs w:val="20"/>
    </w:rPr>
  </w:style>
  <w:style w:type="paragraph" w:styleId="Annotationsubject">
    <w:name w:val="annotation subject"/>
    <w:basedOn w:val="Annotationtext"/>
    <w:next w:val="Annotationtext"/>
    <w:link w:val="KommentarthemaZchn"/>
    <w:uiPriority w:val="99"/>
    <w:semiHidden/>
    <w:unhideWhenUsed/>
    <w:qFormat/>
    <w:rsid w:val="00a11864"/>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agw.ch/sagw/foerderung" TargetMode="External"/><Relationship Id="rId3" Type="http://schemas.openxmlformats.org/officeDocument/2006/relationships/hyperlink" Target="https://www.sagw.ch/rechtsmittel" TargetMode="External"/><Relationship Id="rId4" Type="http://schemas.openxmlformats.org/officeDocument/2006/relationships/hyperlink" Target="https://www.sagw.ch/sagw/logos"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wmf"/><Relationship Id="rId2" Type="http://schemas.openxmlformats.org/officeDocument/2006/relationships/image" Target="media/image2.wmf"/>
</Relationships>
</file>

<file path=word/_rels/footer2.xml.rels><?xml version="1.0" encoding="UTF-8"?>
<Relationships xmlns="http://schemas.openxmlformats.org/package/2006/relationships"><Relationship Id="rId1" Type="http://schemas.openxmlformats.org/officeDocument/2006/relationships/image" Target="media/image2.wmf"/>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6168A-3E5A-B449-AA0C-9A44DE10D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Briefvorlage.dotx</Template>
  <TotalTime>92</TotalTime>
  <Application>LibreOffice/7.5.1.2$Linux_X86_64 LibreOffice_project/50$Build-2</Application>
  <AppVersion>15.0000</AppVersion>
  <Pages>1</Pages>
  <Words>167</Words>
  <Characters>1196</Characters>
  <CharactersWithSpaces>1363</CharactersWithSpaces>
  <Paragraphs>18</Paragraphs>
  <Company>Universität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2022-08-04T09:58:00Z</dcterms:created>
  <dc:creator>Marie Steck</dc:creator>
  <dc:description/>
  <dc:language>de-CH</dc:language>
  <cp:lastModifiedBy/>
  <cp:lastPrinted>2021-01-15T08:57:00Z</cp:lastPrinted>
  <dcterms:modified xsi:type="dcterms:W3CDTF">2023-03-13T14:13:40Z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