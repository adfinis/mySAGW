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{{identity.address_block}}</w:t>
      </w:r>
    </w:p>
    <w:p>
      <w:pPr>
        <w:pStyle w:val="EnvelopeAddress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EnvelopeAddress"/>
        <w:widowControl/>
        <w:suppressLineNumbers/>
        <w:suppressAutoHyphens w:val="false"/>
        <w:bidi w:val="0"/>
        <w:spacing w:lineRule="atLeast" w:line="300" w:before="0" w:after="6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{{identity.email}}</w:t>
      </w:r>
    </w:p>
    <w:p>
      <w:pPr>
        <w:pStyle w:val="EnvelopeAddress"/>
        <w:rPr>
          <w:rFonts w:ascii="Helvetica" w:hAnsi="Helvetica" w:cs="Arial"/>
          <w:color w:themeColor="accent1" w:val="000000"/>
          <w:sz w:val="20"/>
          <w:szCs w:val="20"/>
          <w:lang w:val="fr-CH" w:eastAsia="ja-JP"/>
        </w:rPr>
      </w:pPr>
      <w:r>
        <w:rPr>
          <w:rFonts w:cs="Arial" w:ascii="Helvetica" w:hAnsi="Helvetica"/>
          <w:color w:themeColor="accent1" w:val="000000"/>
          <w:sz w:val="20"/>
          <w:szCs w:val="20"/>
          <w:lang w:val="fr-CH" w:eastAsia="ja-JP"/>
        </w:rPr>
      </w:r>
    </w:p>
    <w:p>
      <w:pPr>
        <w:pStyle w:val="Date"/>
        <w:widowControl/>
        <w:suppressAutoHyphens w:val="false"/>
        <w:bidi w:val="0"/>
        <w:spacing w:lineRule="atLeast" w:line="300" w:before="360" w:after="1400"/>
        <w:ind w:hanging="0" w:start="5386" w:end="0"/>
        <w:jc w:val="star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Bern, {{date}}</w:t>
      </w:r>
    </w:p>
    <w:p>
      <w:pPr>
        <w:pStyle w:val="Normal"/>
        <w:rPr>
          <w:color w:val="1E3241"/>
        </w:rPr>
      </w:pPr>
      <w:r>
        <w:rPr>
          <w:rFonts w:cs="Arial" w:ascii="Helvetica" w:hAnsi="Helvetica"/>
          <w:b/>
          <w:color w:val="1E3241"/>
          <w:sz w:val="20"/>
          <w:szCs w:val="20"/>
          <w:lang w:val="en-US" w:eastAsia="ja-JP"/>
        </w:rPr>
        <w:t>Acknowledgment of receipt of application {{dossier_nr}}</w:t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val="1E3241"/>
          <w:sz w:val="20"/>
          <w:szCs w:val="20"/>
          <w:lang w:val="en-US" w:eastAsia="ja-JP"/>
        </w:rPr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val="1E3241"/>
          <w:sz w:val="20"/>
          <w:szCs w:val="20"/>
          <w:lang w:val="en-US" w:eastAsia="ja-JP"/>
        </w:rPr>
      </w:r>
    </w:p>
    <w:p>
      <w:pPr>
        <w:pStyle w:val="Normal"/>
        <w:ind w:hanging="0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fr-CH" w:eastAsia="ja-JP"/>
        </w:rPr>
        <w:t>{{identity.greeting_salutation_and_name}}</w:t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val="1E3241"/>
          <w:sz w:val="20"/>
          <w:szCs w:val="20"/>
          <w:lang w:val="en-US" w:eastAsia="ja-JP"/>
        </w:rPr>
      </w:r>
    </w:p>
    <w:p>
      <w:pPr>
        <w:pStyle w:val="Normal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en-US" w:eastAsia="ja-JP"/>
        </w:rPr>
        <w:t xml:space="preserve">We are pleased to confirm the receipt of your application. You can download your application as a PDF file under the heading «Download». </w:t>
      </w:r>
    </w:p>
    <w:p>
      <w:pPr>
        <w:pStyle w:val="Normal"/>
        <w:rPr>
          <w:rFonts w:ascii="Helvetica" w:hAnsi="Helvetica" w:cs="Arial"/>
          <w:color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val="1E3241"/>
          <w:sz w:val="20"/>
          <w:szCs w:val="20"/>
          <w:lang w:val="en-US" w:eastAsia="ja-JP"/>
        </w:rPr>
      </w:r>
    </w:p>
    <w:p>
      <w:pPr>
        <w:pStyle w:val="Normal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en-US" w:eastAsia="ja-JP"/>
        </w:rPr>
        <w:t>Please note that it will take time to process your application. Thank you for understanding.</w:t>
      </w:r>
    </w:p>
    <w:p>
      <w:pPr>
        <w:pStyle w:val="Normal"/>
        <w:ind w:hanging="0" w:start="5529"/>
        <w:rPr>
          <w:rFonts w:ascii="Helvetica" w:hAnsi="Helvetica" w:cs="Arial"/>
          <w:color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val="1E3241"/>
          <w:sz w:val="20"/>
          <w:szCs w:val="20"/>
          <w:lang w:val="en-US" w:eastAsia="ja-JP"/>
        </w:rPr>
      </w:r>
    </w:p>
    <w:p>
      <w:pPr>
        <w:pStyle w:val="Normal"/>
        <w:ind w:hanging="0" w:start="5529"/>
        <w:rPr>
          <w:rFonts w:ascii="Helvetica" w:hAnsi="Helvetica" w:cs="Arial"/>
          <w:color w:val="1E3241"/>
          <w:sz w:val="20"/>
          <w:szCs w:val="20"/>
          <w:lang w:val="en-US" w:eastAsia="ja-JP"/>
        </w:rPr>
      </w:pPr>
      <w:r>
        <w:rPr>
          <w:rFonts w:cs="Arial" w:ascii="Helvetica" w:hAnsi="Helvetica"/>
          <w:color w:val="1E3241"/>
          <w:sz w:val="20"/>
          <w:szCs w:val="20"/>
          <w:lang w:val="en-US" w:eastAsia="ja-JP"/>
        </w:rPr>
      </w:r>
    </w:p>
    <w:p>
      <w:pPr>
        <w:pStyle w:val="Normal"/>
        <w:ind w:hanging="0" w:start="5529"/>
        <w:rPr>
          <w:color w:val="1E3241"/>
        </w:rPr>
      </w:pPr>
      <w:r>
        <w:rPr>
          <w:rFonts w:cs="Arial" w:ascii="Helvetica" w:hAnsi="Helvetica"/>
          <w:color w:val="1E3241"/>
          <w:sz w:val="20"/>
          <w:szCs w:val="20"/>
          <w:lang w:val="en-US" w:eastAsia="ja-JP"/>
        </w:rPr>
        <w:t>Kind regards</w:t>
      </w:r>
    </w:p>
    <w:p>
      <w:pPr>
        <w:pStyle w:val="Normal"/>
        <w:ind w:hanging="0" w:start="5529"/>
        <w:rPr>
          <w:color w:val="1E3241"/>
        </w:rPr>
      </w:pPr>
      <w:r>
        <w:rPr>
          <w:rFonts w:cs="Arial" w:ascii="Helvetica" w:hAnsi="Helvetica"/>
          <w:b w:val="false"/>
          <w:bCs w:val="false"/>
          <w:color w:val="1E3241"/>
          <w:sz w:val="20"/>
          <w:szCs w:val="20"/>
          <w:lang w:val="de-CH" w:eastAsia="ja-JP"/>
        </w:rPr>
        <w:t>SASH Team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1760" distR="114300" simplePos="0" locked="0" layoutInCell="0" allowOverlap="1" relativeHeight="7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2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0pt;margin-top:0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3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20420"/>
              <wp:effectExtent l="0" t="0" r="0" b="0"/>
              <wp:wrapSquare wrapText="bothSides"/>
              <wp:docPr id="3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20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Haus der Akademien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Laupenstrasse 7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1.05pt;width:85pt;height:64.5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Haus der Akademien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Laupenstrasse 7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1760" distR="114300" simplePos="0" locked="0" layoutInCell="0" allowOverlap="1" relativeHeight="5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4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info@sagw.ch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info@sagw.ch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5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">
    <w:name w:val="Footnote Characters"/>
    <w:uiPriority w:val="79"/>
    <w:semiHidden/>
    <w:qFormat/>
    <w:rsid w:val="00642f26"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">
    <w:name w:val="Endnote Characters"/>
    <w:uiPriority w:val="79"/>
    <w:semiHidden/>
    <w:qFormat/>
    <w:rsid w:val="00113cb8"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3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1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1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5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2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4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4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4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4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4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4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4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">
    <w:name w:val="Frame Contents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11</TotalTime>
  <Application>LibreOffice/25.2.2.2$Linux_X86_64 LibreOffice_project/520$Build-2</Application>
  <AppVersion>15.0000</AppVersion>
  <Pages>1</Pages>
  <Words>70</Words>
  <Characters>440</Characters>
  <CharactersWithSpaces>495</CharactersWithSpaces>
  <Paragraphs>16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>René Birrer</cp:lastModifiedBy>
  <dcterms:modified xsi:type="dcterms:W3CDTF">2025-04-14T16:50:43Z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