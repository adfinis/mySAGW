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{{identity.address_block}}</w:t>
      </w:r>
    </w:p>
    <w:p>
      <w:pPr>
        <w:pStyle w:val="EnvelopeAddress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{{identity.email}}</w:t>
      </w:r>
    </w:p>
    <w:p>
      <w:pPr>
        <w:pStyle w:val="EnvelopeAddress"/>
        <w:rPr>
          <w:rFonts w:ascii="Helvetica" w:hAnsi="Helvetica" w:cs="Arial"/>
          <w:color w:themeColor="accent1" w:val="000000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000000"/>
          <w:sz w:val="20"/>
          <w:szCs w:val="20"/>
          <w:lang w:val="fr-CH" w:eastAsia="ja-JP"/>
        </w:rPr>
      </w:r>
    </w:p>
    <w:p>
      <w:pPr>
        <w:pStyle w:val="Date"/>
        <w:widowControl/>
        <w:suppressAutoHyphens w:val="false"/>
        <w:bidi w:val="0"/>
        <w:spacing w:lineRule="atLeast" w:line="300" w:before="360" w:after="140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Bern, {{date}}</w:t>
      </w:r>
    </w:p>
    <w:p>
      <w:pPr>
        <w:pStyle w:val="Normal"/>
        <w:rPr>
          <w:color w:themeColor="accent1" w:val="1E3241"/>
        </w:rPr>
      </w:pPr>
      <w:r>
        <w:rPr>
          <w:rFonts w:cs="Arial" w:ascii="Helvetica" w:hAnsi="Helvetica"/>
          <w:b/>
          <w:color w:themeColor="accent1" w:val="1E3241"/>
          <w:sz w:val="20"/>
          <w:szCs w:val="20"/>
          <w:lang w:val="fr-CH" w:eastAsia="ja-JP"/>
        </w:rPr>
        <w:t xml:space="preserve">Accusé de réception de la requête </w:t>
      </w:r>
      <w:r>
        <w:rPr>
          <w:rFonts w:cs="Arial" w:ascii="Helvetica" w:hAnsi="Helvetica"/>
          <w:b/>
          <w:color w:themeColor="accent1" w:val="1E3241"/>
          <w:sz w:val="20"/>
          <w:szCs w:val="20"/>
          <w:lang w:val="en-US" w:eastAsia="ja-JP"/>
        </w:rPr>
        <w:t>{{dossier_nr}}</w:t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</w:r>
    </w:p>
    <w:p>
      <w:pPr>
        <w:pStyle w:val="Normal"/>
        <w:ind w:hanging="0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  <w:t>{{identity.greeting_salutation_and_name}}</w:t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</w:r>
    </w:p>
    <w:p>
      <w:pPr>
        <w:pStyle w:val="Normal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  <w:t xml:space="preserve">Nous accusons bonne réception de votre requête et vous en remercions. Si nécessaire, vous pouvez télécharger votre demande en format PDF sous la rubrique </w:t>
      </w:r>
      <w:r>
        <w:rPr>
          <w:rFonts w:cs="Arial" w:ascii="Helvetica" w:hAnsi="Helvetica"/>
          <w:color w:themeColor="accent1" w:val="1E3241"/>
          <w:sz w:val="20"/>
          <w:szCs w:val="20"/>
          <w:shd w:fill="auto" w:val="clear"/>
          <w:lang w:val="fr-CH" w:eastAsia="ja-JP"/>
        </w:rPr>
        <w:t>«Download»</w:t>
      </w: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  <w:t>.</w:t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</w:r>
    </w:p>
    <w:p>
      <w:pPr>
        <w:pStyle w:val="Normal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  <w:t>Le traitement de votre demande prendra un certain temps. Nous vous remercions de votre compréhension et vous adressons, Madame, nos salutations les meilleures.</w:t>
      </w:r>
    </w:p>
    <w:p>
      <w:pPr>
        <w:pStyle w:val="Normal"/>
        <w:ind w:hanging="0" w:start="5529"/>
        <w:rPr>
          <w:rFonts w:ascii="Helvetica" w:hAnsi="Helvetica" w:cs="Arial"/>
          <w:color w:themeColor="accent1"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</w:r>
    </w:p>
    <w:p>
      <w:pPr>
        <w:pStyle w:val="Normal"/>
        <w:ind w:hanging="0" w:start="5529"/>
        <w:rPr>
          <w:rFonts w:ascii="Helvetica" w:hAnsi="Helvetica" w:cs="Arial"/>
          <w:color w:themeColor="accent1" w:val="1E3241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</w:r>
    </w:p>
    <w:p>
      <w:pPr>
        <w:pStyle w:val="Normal"/>
        <w:ind w:hanging="0" w:start="5529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  <w:t>L’équipe de l’ASSH</w:t>
      </w:r>
    </w:p>
    <w:p>
      <w:pPr>
        <w:pStyle w:val="Normal"/>
        <w:ind w:hanging="0" w:start="5529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1125" distR="114300" simplePos="0" locked="0" layoutInCell="0" allowOverlap="1" relativeHeight="7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2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0pt;margin-top:0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3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19150"/>
              <wp:effectExtent l="0" t="0" r="0" b="0"/>
              <wp:wrapSquare wrapText="bothSides"/>
              <wp:docPr id="3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Haus der Akademien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Laupenstrasse 7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3.75pt;width:85pt;height:64.4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Haus der Akademien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Laupenstrasse 7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1125" distR="114300" simplePos="0" locked="0" layoutInCell="0" allowOverlap="1" relativeHeight="5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4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</w:t>
                          </w:r>
                          <w:r>
                            <w:rPr>
                              <w:rFonts w:ascii="Helvetica" w:hAnsi="Helvetica"/>
                            </w:rPr>
                            <w:t>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</w:t>
                    </w:r>
                    <w:r>
                      <w:rPr>
                        <w:rFonts w:ascii="Helvetica" w:hAnsi="Helvetica"/>
                      </w:rPr>
                      <w:t>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5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user">
    <w:name w:val="Footnote Characters (user)"/>
    <w:uiPriority w:val="79"/>
    <w:semiHidden/>
    <w:qFormat/>
    <w:rsid w:val="00642f26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user">
    <w:name w:val="Endnote Characters (user)"/>
    <w:uiPriority w:val="79"/>
    <w:semiHidden/>
    <w:qFormat/>
    <w:rsid w:val="00113cb8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3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1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1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5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2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4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4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4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4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4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4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4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user">
    <w:name w:val="Frame Contents (user)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14</TotalTime>
  <Application>LibreOffice/25.2.4.3$Linux_X86_64 LibreOffice_project/520$Build-3</Application>
  <AppVersion>15.0000</AppVersion>
  <Pages>1</Pages>
  <Words>80</Words>
  <Characters>515</Characters>
  <CharactersWithSpaces>580</CharactersWithSpaces>
  <Paragraphs>15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/>
  <dcterms:modified xsi:type="dcterms:W3CDTF">2025-07-17T08:10:38Z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